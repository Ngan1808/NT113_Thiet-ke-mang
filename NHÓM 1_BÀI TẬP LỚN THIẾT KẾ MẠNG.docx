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066" w:right="1080"/>
      </w:pPr>
      <w:r>
        <w:t>ĐẠI</w:t>
      </w:r>
      <w:r>
        <w:rPr>
          <w:spacing w:val="-1"/>
        </w:rPr>
        <w:t xml:space="preserve"> </w:t>
      </w:r>
      <w:r>
        <w:t>HỌC</w:t>
      </w:r>
      <w:r>
        <w:rPr>
          <w:spacing w:val="-1"/>
        </w:rPr>
        <w:t xml:space="preserve"> </w:t>
      </w:r>
      <w:r>
        <w:t>QUỐC</w:t>
      </w:r>
      <w:r>
        <w:rPr>
          <w:spacing w:val="-1"/>
        </w:rPr>
        <w:t xml:space="preserve"> </w:t>
      </w:r>
      <w:r>
        <w:t>GIA</w:t>
      </w:r>
      <w:r>
        <w:rPr>
          <w:spacing w:val="-1"/>
        </w:rPr>
        <w:t xml:space="preserve"> </w:t>
      </w:r>
      <w:r>
        <w:t>THÀNH PHỐ</w:t>
      </w:r>
      <w:r>
        <w:rPr>
          <w:spacing w:val="1"/>
        </w:rPr>
        <w:t xml:space="preserve"> </w:t>
      </w:r>
      <w:r>
        <w:t>HỒ</w:t>
      </w:r>
      <w:r>
        <w:rPr>
          <w:spacing w:val="1"/>
        </w:rPr>
        <w:t xml:space="preserve"> </w:t>
      </w:r>
      <w:r>
        <w:t>CHÍ</w:t>
      </w:r>
      <w:r>
        <w:rPr>
          <w:spacing w:val="-1"/>
        </w:rPr>
        <w:t xml:space="preserve"> </w:t>
      </w:r>
      <w:r>
        <w:t>MINH</w:t>
      </w:r>
    </w:p>
    <w:p>
      <w:pPr>
        <w:pStyle w:val="3"/>
        <w:spacing w:before="163"/>
        <w:ind w:left="0" w:right="16" w:firstLine="0"/>
        <w:jc w:val="center"/>
      </w:pPr>
      <w:r>
        <w:t>TRƯỜNG</w:t>
      </w:r>
      <w:r>
        <w:rPr>
          <w:spacing w:val="-4"/>
        </w:rPr>
        <w:t xml:space="preserve"> </w:t>
      </w:r>
      <w:r>
        <w:t>ĐẠI</w:t>
      </w:r>
      <w:r>
        <w:rPr>
          <w:spacing w:val="-3"/>
        </w:rPr>
        <w:t xml:space="preserve"> </w:t>
      </w:r>
      <w:r>
        <w:t>HỌC</w:t>
      </w:r>
      <w:r>
        <w:rPr>
          <w:spacing w:val="1"/>
        </w:rPr>
        <w:t xml:space="preserve"> </w:t>
      </w:r>
      <w:r>
        <w:t>CÔNG</w:t>
      </w:r>
      <w:r>
        <w:rPr>
          <w:spacing w:val="-4"/>
        </w:rPr>
        <w:t xml:space="preserve"> </w:t>
      </w:r>
      <w:r>
        <w:t>NGHỆ THÔNG</w:t>
      </w:r>
      <w:r>
        <w:rPr>
          <w:spacing w:val="1"/>
        </w:rPr>
        <w:t xml:space="preserve"> </w:t>
      </w:r>
      <w:r>
        <w:t>TIN</w:t>
      </w: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3161665</wp:posOffset>
            </wp:positionH>
            <wp:positionV relativeFrom="paragraph">
              <wp:posOffset>114935</wp:posOffset>
            </wp:positionV>
            <wp:extent cx="1295400" cy="1047750"/>
            <wp:effectExtent l="0" t="0" r="0" b="0"/>
            <wp:wrapTopAndBottom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0"/>
        <w:rPr>
          <w:b/>
          <w:sz w:val="37"/>
        </w:rPr>
      </w:pPr>
    </w:p>
    <w:p>
      <w:pPr>
        <w:pStyle w:val="8"/>
      </w:pPr>
      <w:r>
        <w:rPr>
          <w:color w:val="FF0000"/>
        </w:rPr>
        <w:t>BÀI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TẬP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LỚN</w:t>
      </w:r>
    </w:p>
    <w:p>
      <w:pPr>
        <w:pStyle w:val="2"/>
        <w:spacing w:before="205"/>
        <w:ind w:right="11"/>
      </w:pPr>
      <w:r>
        <w:rPr>
          <w:color w:val="4471C4"/>
        </w:rPr>
        <w:t>XÂY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DỰNG HỆ THỐNG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MẠNG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CHO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TRƯỜNG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ĐẠI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HỌC</w:t>
      </w:r>
    </w:p>
    <w:p>
      <w:pPr>
        <w:pStyle w:val="7"/>
        <w:rPr>
          <w:b/>
          <w:sz w:val="34"/>
        </w:rPr>
      </w:pPr>
    </w:p>
    <w:p>
      <w:pPr>
        <w:pStyle w:val="7"/>
        <w:spacing w:before="8"/>
        <w:rPr>
          <w:b/>
          <w:sz w:val="26"/>
        </w:rPr>
      </w:pPr>
    </w:p>
    <w:p>
      <w:pPr>
        <w:spacing w:before="1"/>
        <w:ind w:left="100" w:right="0" w:firstLine="0"/>
        <w:jc w:val="left"/>
        <w:rPr>
          <w:sz w:val="26"/>
        </w:rPr>
      </w:pPr>
      <w:r>
        <w:rPr>
          <w:b/>
          <w:sz w:val="26"/>
        </w:rPr>
        <w:t>Giảng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viên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hướng dẫn: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Trần Thị</w:t>
      </w:r>
      <w:r>
        <w:rPr>
          <w:spacing w:val="-4"/>
          <w:sz w:val="26"/>
        </w:rPr>
        <w:t xml:space="preserve"> </w:t>
      </w:r>
      <w:r>
        <w:rPr>
          <w:sz w:val="26"/>
        </w:rPr>
        <w:t>Dung</w:t>
      </w:r>
    </w:p>
    <w:p>
      <w:pPr>
        <w:spacing w:before="131"/>
        <w:ind w:left="100" w:right="0" w:firstLine="0"/>
        <w:jc w:val="left"/>
        <w:rPr>
          <w:sz w:val="26"/>
        </w:rPr>
      </w:pPr>
      <w:r>
        <w:rPr>
          <w:b/>
          <w:sz w:val="26"/>
        </w:rPr>
        <w:t>Môn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học: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Thiết</w:t>
      </w:r>
      <w:r>
        <w:rPr>
          <w:spacing w:val="-4"/>
          <w:sz w:val="26"/>
        </w:rPr>
        <w:t xml:space="preserve"> </w:t>
      </w:r>
      <w:r>
        <w:rPr>
          <w:sz w:val="26"/>
        </w:rPr>
        <w:t>kế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</w:p>
    <w:p>
      <w:pPr>
        <w:spacing w:before="131"/>
        <w:ind w:left="100" w:right="0" w:firstLine="0"/>
        <w:jc w:val="left"/>
        <w:rPr>
          <w:sz w:val="26"/>
        </w:rPr>
      </w:pPr>
      <w:r>
        <w:rPr>
          <w:b/>
          <w:sz w:val="26"/>
        </w:rPr>
        <w:t xml:space="preserve">Lớp: </w:t>
      </w:r>
      <w:r>
        <w:rPr>
          <w:sz w:val="26"/>
        </w:rPr>
        <w:t>NT113.N11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spacing w:before="1"/>
        <w:rPr>
          <w:sz w:val="31"/>
        </w:rPr>
      </w:pPr>
    </w:p>
    <w:p>
      <w:pPr>
        <w:pStyle w:val="3"/>
        <w:spacing w:before="0"/>
        <w:ind w:left="100" w:firstLine="0"/>
      </w:pPr>
      <w:r>
        <w:t>Sinh</w:t>
      </w:r>
      <w:r>
        <w:rPr>
          <w:spacing w:val="-2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hiện:</w:t>
      </w:r>
    </w:p>
    <w:p>
      <w:pPr>
        <w:pStyle w:val="7"/>
        <w:spacing w:before="6"/>
        <w:rPr>
          <w:b/>
          <w:sz w:val="12"/>
        </w:rPr>
      </w:pPr>
    </w:p>
    <w:tbl>
      <w:tblPr>
        <w:tblStyle w:val="6"/>
        <w:tblW w:w="0" w:type="auto"/>
        <w:tblInd w:w="110" w:type="dxa"/>
        <w:tblBorders>
          <w:top w:val="single" w:color="B4C5E7" w:sz="4" w:space="0"/>
          <w:left w:val="single" w:color="B4C5E7" w:sz="4" w:space="0"/>
          <w:bottom w:val="single" w:color="B4C5E7" w:sz="4" w:space="0"/>
          <w:right w:val="single" w:color="B4C5E7" w:sz="4" w:space="0"/>
          <w:insideH w:val="single" w:color="B4C5E7" w:sz="4" w:space="0"/>
          <w:insideV w:val="single" w:color="B4C5E7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77" w:type="dxa"/>
            <w:tcBorders>
              <w:bottom w:val="single" w:color="8EAADB" w:sz="12" w:space="0"/>
            </w:tcBorders>
          </w:tcPr>
          <w:p>
            <w:pPr>
              <w:pStyle w:val="14"/>
              <w:spacing w:line="286" w:lineRule="exact"/>
              <w:ind w:left="1456" w:right="144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4677" w:type="dxa"/>
            <w:tcBorders>
              <w:bottom w:val="single" w:color="8EAADB" w:sz="12" w:space="0"/>
            </w:tcBorders>
          </w:tcPr>
          <w:p>
            <w:pPr>
              <w:pStyle w:val="14"/>
              <w:spacing w:line="286" w:lineRule="exact"/>
              <w:ind w:left="1456" w:right="145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sinh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677" w:type="dxa"/>
            <w:tcBorders>
              <w:top w:val="single" w:color="8EAADB" w:sz="12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Kỳ Anh</w:t>
            </w:r>
          </w:p>
        </w:tc>
        <w:tc>
          <w:tcPr>
            <w:tcW w:w="4677" w:type="dxa"/>
            <w:tcBorders>
              <w:top w:val="single" w:color="8EAADB" w:sz="12" w:space="0"/>
            </w:tcBorders>
          </w:tcPr>
          <w:p>
            <w:pPr>
              <w:pStyle w:val="14"/>
              <w:ind w:left="1456" w:right="1441"/>
              <w:jc w:val="center"/>
              <w:rPr>
                <w:sz w:val="24"/>
              </w:rPr>
            </w:pPr>
            <w:r>
              <w:rPr>
                <w:sz w:val="24"/>
              </w:rPr>
              <w:t>20521086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6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Lê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Hằng</w:t>
            </w:r>
          </w:p>
        </w:tc>
        <w:tc>
          <w:tcPr>
            <w:tcW w:w="4677" w:type="dxa"/>
          </w:tcPr>
          <w:p>
            <w:pPr>
              <w:pStyle w:val="14"/>
              <w:ind w:left="1456" w:right="1441"/>
              <w:jc w:val="center"/>
              <w:rPr>
                <w:sz w:val="24"/>
              </w:rPr>
            </w:pPr>
            <w:r>
              <w:rPr>
                <w:sz w:val="24"/>
              </w:rPr>
              <w:t>20521286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46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Dương Đức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Anh</w:t>
            </w:r>
          </w:p>
        </w:tc>
        <w:tc>
          <w:tcPr>
            <w:tcW w:w="4677" w:type="dxa"/>
          </w:tcPr>
          <w:p>
            <w:pPr>
              <w:pStyle w:val="14"/>
              <w:ind w:left="1456" w:right="1441"/>
              <w:jc w:val="center"/>
              <w:rPr>
                <w:sz w:val="24"/>
              </w:rPr>
            </w:pPr>
            <w:r>
              <w:rPr>
                <w:sz w:val="24"/>
              </w:rPr>
              <w:t>20520131</w:t>
            </w:r>
          </w:p>
        </w:tc>
      </w:tr>
      <w:tr>
        <w:tblPrEx>
          <w:tblBorders>
            <w:top w:val="single" w:color="B4C5E7" w:sz="4" w:space="0"/>
            <w:left w:val="single" w:color="B4C5E7" w:sz="4" w:space="0"/>
            <w:bottom w:val="single" w:color="B4C5E7" w:sz="4" w:space="0"/>
            <w:right w:val="single" w:color="B4C5E7" w:sz="4" w:space="0"/>
            <w:insideH w:val="single" w:color="B4C5E7" w:sz="4" w:space="0"/>
            <w:insideV w:val="single" w:color="B4C5E7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6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Ngân</w:t>
            </w:r>
          </w:p>
        </w:tc>
        <w:tc>
          <w:tcPr>
            <w:tcW w:w="4677" w:type="dxa"/>
          </w:tcPr>
          <w:p>
            <w:pPr>
              <w:pStyle w:val="14"/>
              <w:ind w:left="1456" w:right="1441"/>
              <w:jc w:val="center"/>
              <w:rPr>
                <w:sz w:val="24"/>
              </w:rPr>
            </w:pPr>
            <w:r>
              <w:rPr>
                <w:sz w:val="24"/>
              </w:rPr>
              <w:t>20520915</w:t>
            </w:r>
          </w:p>
        </w:tc>
      </w:tr>
    </w:tbl>
    <w:p>
      <w:pPr>
        <w:pStyle w:val="7"/>
        <w:rPr>
          <w:b/>
          <w:sz w:val="28"/>
        </w:rPr>
      </w:pPr>
    </w:p>
    <w:p>
      <w:pPr>
        <w:pStyle w:val="7"/>
        <w:rPr>
          <w:b/>
          <w:sz w:val="28"/>
        </w:rPr>
      </w:pPr>
    </w:p>
    <w:p>
      <w:pPr>
        <w:pStyle w:val="7"/>
        <w:rPr>
          <w:b/>
          <w:sz w:val="28"/>
        </w:rPr>
      </w:pPr>
    </w:p>
    <w:p>
      <w:pPr>
        <w:pStyle w:val="7"/>
        <w:rPr>
          <w:b/>
          <w:sz w:val="28"/>
        </w:rPr>
      </w:pPr>
    </w:p>
    <w:p>
      <w:pPr>
        <w:pStyle w:val="7"/>
        <w:rPr>
          <w:b/>
          <w:sz w:val="28"/>
        </w:rPr>
      </w:pPr>
    </w:p>
    <w:p>
      <w:pPr>
        <w:pStyle w:val="7"/>
        <w:rPr>
          <w:b/>
          <w:sz w:val="28"/>
        </w:rPr>
      </w:pPr>
    </w:p>
    <w:p>
      <w:pPr>
        <w:spacing w:before="216"/>
        <w:ind w:left="0" w:right="13" w:firstLine="0"/>
        <w:jc w:val="center"/>
        <w:rPr>
          <w:i/>
          <w:sz w:val="26"/>
        </w:rPr>
      </w:pPr>
      <w:r>
        <w:rPr>
          <w:i/>
          <w:sz w:val="26"/>
        </w:rPr>
        <w:t>TP.HCM, ngày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16 tháng 10 năm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2022</w:t>
      </w:r>
    </w:p>
    <w:p>
      <w:pPr>
        <w:pStyle w:val="4"/>
        <w:spacing w:before="135"/>
        <w:ind w:left="1066" w:right="1080" w:firstLine="0"/>
        <w:jc w:val="center"/>
      </w:pPr>
      <w:r>
        <w:rPr>
          <w:color w:val="4471C4"/>
        </w:rPr>
        <w:t>DANH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MỤC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BẢNG</w:t>
      </w:r>
    </w:p>
    <w:p>
      <w:pPr>
        <w:spacing w:after="0"/>
        <w:jc w:val="center"/>
        <w:sectPr>
          <w:type w:val="continuous"/>
          <w:pgSz w:w="12240" w:h="15840"/>
          <w:pgMar w:top="1360" w:right="1320" w:bottom="280" w:left="1340" w:header="720" w:footer="720" w:gutter="0"/>
          <w:pgBorders w:offsetFrom="page">
            <w:top w:val="thinThickSmallGap" w:color="4471C4" w:sz="24" w:space="25"/>
            <w:left w:val="thinThickSmallGap" w:color="4471C4" w:sz="24" w:space="25"/>
            <w:bottom w:val="thickThinSmallGap" w:color="4471C4" w:sz="24" w:space="25"/>
            <w:right w:val="thickThinSmallGap" w:color="4471C4" w:sz="24" w:space="25"/>
          </w:pgBorders>
          <w:cols w:space="720" w:num="1"/>
        </w:sectPr>
      </w:pPr>
    </w:p>
    <w:p>
      <w:pPr>
        <w:tabs>
          <w:tab w:val="right" w:leader="dot" w:pos="9454"/>
        </w:tabs>
        <w:spacing w:before="68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1 Kiến trúc</w:t>
      </w:r>
      <w:r>
        <w:rPr>
          <w:spacing w:val="-1"/>
          <w:sz w:val="26"/>
        </w:rPr>
        <w:t xml:space="preserve"> </w:t>
      </w:r>
      <w:r>
        <w:rPr>
          <w:sz w:val="26"/>
        </w:rPr>
        <w:t>tòa nhà</w:t>
      </w:r>
      <w:r>
        <w:rPr>
          <w:spacing w:val="-1"/>
          <w:sz w:val="26"/>
        </w:rPr>
        <w:t xml:space="preserve"> </w:t>
      </w:r>
      <w:r>
        <w:rPr>
          <w:sz w:val="26"/>
        </w:rPr>
        <w:t>12</w:t>
      </w:r>
      <w:r>
        <w:rPr>
          <w:spacing w:val="4"/>
          <w:sz w:val="26"/>
        </w:rPr>
        <w:t xml:space="preserve"> </w:t>
      </w:r>
      <w:r>
        <w:rPr>
          <w:sz w:val="26"/>
        </w:rPr>
        <w:t>tầng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2"/>
          <w:sz w:val="26"/>
        </w:rPr>
        <w:t xml:space="preserve"> </w:t>
      </w:r>
      <w:r>
        <w:rPr>
          <w:sz w:val="26"/>
        </w:rPr>
        <w:t>trụ sở</w:t>
      </w:r>
      <w:r>
        <w:rPr>
          <w:spacing w:val="1"/>
          <w:sz w:val="26"/>
        </w:rPr>
        <w:t xml:space="preserve"> </w:t>
      </w:r>
      <w:r>
        <w:rPr>
          <w:sz w:val="26"/>
        </w:rPr>
        <w:t>chính</w:t>
      </w:r>
      <w:r>
        <w:rPr>
          <w:sz w:val="26"/>
        </w:rPr>
        <w:tab/>
      </w:r>
      <w:r>
        <w:rPr>
          <w:sz w:val="26"/>
        </w:rPr>
        <w:t>7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2 Kiến trúc</w:t>
      </w:r>
      <w:r>
        <w:rPr>
          <w:spacing w:val="-1"/>
          <w:sz w:val="26"/>
        </w:rPr>
        <w:t xml:space="preserve"> </w:t>
      </w:r>
      <w:r>
        <w:rPr>
          <w:sz w:val="26"/>
        </w:rPr>
        <w:t>tòa nhà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  <w:r>
        <w:rPr>
          <w:spacing w:val="4"/>
          <w:sz w:val="26"/>
        </w:rPr>
        <w:t xml:space="preserve"> </w:t>
      </w:r>
      <w:r>
        <w:rPr>
          <w:sz w:val="26"/>
        </w:rPr>
        <w:t>tầng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2"/>
          <w:sz w:val="26"/>
        </w:rPr>
        <w:t xml:space="preserve"> </w:t>
      </w:r>
      <w:r>
        <w:rPr>
          <w:sz w:val="26"/>
        </w:rPr>
        <w:t>trụ sở</w:t>
      </w:r>
      <w:r>
        <w:rPr>
          <w:spacing w:val="2"/>
          <w:sz w:val="26"/>
        </w:rPr>
        <w:t xml:space="preserve"> </w:t>
      </w:r>
      <w:r>
        <w:rPr>
          <w:sz w:val="26"/>
        </w:rPr>
        <w:t>chính</w:t>
      </w:r>
      <w:r>
        <w:rPr>
          <w:sz w:val="26"/>
        </w:rPr>
        <w:tab/>
      </w:r>
      <w:r>
        <w:rPr>
          <w:sz w:val="26"/>
        </w:rPr>
        <w:t>7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3 Kiến trúc tòa nhà</w:t>
      </w:r>
      <w:r>
        <w:rPr>
          <w:spacing w:val="-1"/>
          <w:sz w:val="26"/>
        </w:rPr>
        <w:t xml:space="preserve"> </w:t>
      </w:r>
      <w:r>
        <w:rPr>
          <w:sz w:val="26"/>
        </w:rPr>
        <w:t>chi</w:t>
      </w:r>
      <w:r>
        <w:rPr>
          <w:spacing w:val="-3"/>
          <w:sz w:val="26"/>
        </w:rPr>
        <w:t xml:space="preserve"> </w:t>
      </w:r>
      <w:r>
        <w:rPr>
          <w:sz w:val="26"/>
        </w:rPr>
        <w:t>nhánh quận 3</w:t>
      </w:r>
      <w:r>
        <w:rPr>
          <w:sz w:val="26"/>
        </w:rPr>
        <w:tab/>
      </w:r>
      <w:r>
        <w:rPr>
          <w:sz w:val="26"/>
        </w:rPr>
        <w:t>8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4 Nhu cầu phòng ban quản lý ở</w:t>
      </w:r>
      <w:r>
        <w:rPr>
          <w:spacing w:val="3"/>
          <w:sz w:val="26"/>
        </w:rPr>
        <w:t xml:space="preserve"> </w:t>
      </w:r>
      <w:r>
        <w:rPr>
          <w:sz w:val="26"/>
        </w:rPr>
        <w:t>trụ</w:t>
      </w:r>
      <w:r>
        <w:rPr>
          <w:spacing w:val="-1"/>
          <w:sz w:val="26"/>
        </w:rPr>
        <w:t xml:space="preserve"> </w:t>
      </w:r>
      <w:r>
        <w:rPr>
          <w:sz w:val="26"/>
        </w:rPr>
        <w:t>sở</w:t>
      </w:r>
      <w:r>
        <w:rPr>
          <w:spacing w:val="2"/>
          <w:sz w:val="26"/>
        </w:rPr>
        <w:t xml:space="preserve"> </w:t>
      </w:r>
      <w:r>
        <w:rPr>
          <w:sz w:val="26"/>
        </w:rPr>
        <w:t>chính</w:t>
      </w:r>
      <w:r>
        <w:rPr>
          <w:sz w:val="26"/>
        </w:rPr>
        <w:tab/>
      </w:r>
      <w:r>
        <w:rPr>
          <w:sz w:val="26"/>
        </w:rPr>
        <w:t>9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5 Nhu cầu 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 ở</w:t>
      </w:r>
      <w:r>
        <w:rPr>
          <w:spacing w:val="2"/>
          <w:sz w:val="26"/>
        </w:rPr>
        <w:t xml:space="preserve"> </w:t>
      </w:r>
      <w:r>
        <w:rPr>
          <w:sz w:val="26"/>
        </w:rPr>
        <w:t>trụ sở</w:t>
      </w:r>
      <w:r>
        <w:rPr>
          <w:spacing w:val="2"/>
          <w:sz w:val="26"/>
        </w:rPr>
        <w:t xml:space="preserve"> </w:t>
      </w:r>
      <w:r>
        <w:rPr>
          <w:sz w:val="26"/>
        </w:rPr>
        <w:t>chính</w:t>
      </w:r>
      <w:r>
        <w:rPr>
          <w:sz w:val="26"/>
        </w:rPr>
        <w:tab/>
      </w:r>
      <w:r>
        <w:rPr>
          <w:sz w:val="26"/>
        </w:rPr>
        <w:t>9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6 nhu cầu Server</w:t>
      </w:r>
      <w:r>
        <w:rPr>
          <w:spacing w:val="-2"/>
          <w:sz w:val="26"/>
        </w:rPr>
        <w:t xml:space="preserve"> </w:t>
      </w:r>
      <w:r>
        <w:rPr>
          <w:sz w:val="26"/>
        </w:rPr>
        <w:t>ở</w:t>
      </w:r>
      <w:r>
        <w:rPr>
          <w:spacing w:val="2"/>
          <w:sz w:val="26"/>
        </w:rPr>
        <w:t xml:space="preserve"> </w:t>
      </w:r>
      <w:r>
        <w:rPr>
          <w:sz w:val="26"/>
        </w:rPr>
        <w:t>trụ</w:t>
      </w:r>
      <w:r>
        <w:rPr>
          <w:spacing w:val="-1"/>
          <w:sz w:val="26"/>
        </w:rPr>
        <w:t xml:space="preserve"> </w:t>
      </w:r>
      <w:r>
        <w:rPr>
          <w:sz w:val="26"/>
        </w:rPr>
        <w:t>sở</w:t>
      </w:r>
      <w:r>
        <w:rPr>
          <w:spacing w:val="2"/>
          <w:sz w:val="26"/>
        </w:rPr>
        <w:t xml:space="preserve"> </w:t>
      </w:r>
      <w:r>
        <w:rPr>
          <w:sz w:val="26"/>
        </w:rPr>
        <w:t>chính</w:t>
      </w:r>
      <w:r>
        <w:rPr>
          <w:sz w:val="26"/>
        </w:rPr>
        <w:tab/>
      </w:r>
      <w:r>
        <w:rPr>
          <w:sz w:val="26"/>
        </w:rPr>
        <w:t>10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2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7 Nhu cầu phần cứng</w:t>
      </w:r>
      <w:r>
        <w:rPr>
          <w:spacing w:val="-1"/>
          <w:sz w:val="26"/>
        </w:rPr>
        <w:t xml:space="preserve"> </w:t>
      </w:r>
      <w:r>
        <w:rPr>
          <w:sz w:val="26"/>
        </w:rPr>
        <w:t>của các</w:t>
      </w:r>
      <w:r>
        <w:rPr>
          <w:spacing w:val="-1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ở</w:t>
      </w:r>
      <w:r>
        <w:rPr>
          <w:spacing w:val="1"/>
          <w:sz w:val="26"/>
        </w:rPr>
        <w:t xml:space="preserve"> </w:t>
      </w:r>
      <w:r>
        <w:rPr>
          <w:sz w:val="26"/>
        </w:rPr>
        <w:t>trụ</w:t>
      </w:r>
      <w:r>
        <w:rPr>
          <w:spacing w:val="5"/>
          <w:sz w:val="26"/>
        </w:rPr>
        <w:t xml:space="preserve"> </w:t>
      </w:r>
      <w:r>
        <w:rPr>
          <w:sz w:val="26"/>
        </w:rPr>
        <w:t>sở</w:t>
      </w:r>
      <w:r>
        <w:rPr>
          <w:spacing w:val="2"/>
          <w:sz w:val="26"/>
        </w:rPr>
        <w:t xml:space="preserve"> </w:t>
      </w:r>
      <w:r>
        <w:rPr>
          <w:sz w:val="26"/>
        </w:rPr>
        <w:t>chính</w:t>
      </w:r>
      <w:r>
        <w:rPr>
          <w:sz w:val="26"/>
        </w:rPr>
        <w:tab/>
      </w:r>
      <w:r>
        <w:rPr>
          <w:sz w:val="26"/>
        </w:rPr>
        <w:t>10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8 Yêu cầu về</w:t>
      </w:r>
      <w:r>
        <w:rPr>
          <w:spacing w:val="-1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2"/>
          <w:sz w:val="26"/>
        </w:rPr>
        <w:t xml:space="preserve"> </w:t>
      </w:r>
      <w:r>
        <w:rPr>
          <w:sz w:val="26"/>
        </w:rPr>
        <w:t>IPS</w:t>
      </w:r>
      <w:r>
        <w:rPr>
          <w:sz w:val="26"/>
        </w:rPr>
        <w:tab/>
      </w:r>
      <w:r>
        <w:rPr>
          <w:sz w:val="26"/>
        </w:rPr>
        <w:t>12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9 Nhu cầu về</w:t>
      </w:r>
      <w:r>
        <w:rPr>
          <w:spacing w:val="-1"/>
          <w:sz w:val="26"/>
        </w:rPr>
        <w:t xml:space="preserve"> </w:t>
      </w:r>
      <w:r>
        <w:rPr>
          <w:sz w:val="26"/>
        </w:rPr>
        <w:t>dịch vụ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2"/>
          <w:sz w:val="26"/>
        </w:rPr>
        <w:t xml:space="preserve"> </w:t>
      </w:r>
      <w:r>
        <w:rPr>
          <w:sz w:val="26"/>
        </w:rPr>
        <w:t>trụ sở</w:t>
      </w:r>
      <w:r>
        <w:rPr>
          <w:spacing w:val="2"/>
          <w:sz w:val="26"/>
        </w:rPr>
        <w:t xml:space="preserve"> </w:t>
      </w:r>
      <w:r>
        <w:rPr>
          <w:sz w:val="26"/>
        </w:rPr>
        <w:t>chính</w:t>
      </w:r>
      <w:r>
        <w:rPr>
          <w:sz w:val="26"/>
        </w:rPr>
        <w:tab/>
      </w:r>
      <w:r>
        <w:rPr>
          <w:sz w:val="26"/>
        </w:rPr>
        <w:t>12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10 Nhu cầu phòng ban quản lý ở</w:t>
      </w:r>
      <w:r>
        <w:rPr>
          <w:spacing w:val="3"/>
          <w:sz w:val="26"/>
        </w:rPr>
        <w:t xml:space="preserve"> </w:t>
      </w:r>
      <w:r>
        <w:rPr>
          <w:sz w:val="26"/>
        </w:rPr>
        <w:t>chi</w:t>
      </w:r>
      <w:r>
        <w:rPr>
          <w:spacing w:val="-3"/>
          <w:sz w:val="26"/>
        </w:rPr>
        <w:t xml:space="preserve"> </w:t>
      </w:r>
      <w:r>
        <w:rPr>
          <w:sz w:val="26"/>
        </w:rPr>
        <w:t>nhánh quận 3</w:t>
      </w:r>
      <w:r>
        <w:rPr>
          <w:sz w:val="26"/>
        </w:rPr>
        <w:tab/>
      </w:r>
      <w:r>
        <w:rPr>
          <w:sz w:val="26"/>
        </w:rPr>
        <w:t>12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sz w:val="26"/>
        </w:rPr>
        <w:t>Bảng 11 Nhu cầu 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 ở</w:t>
      </w:r>
      <w:r>
        <w:rPr>
          <w:spacing w:val="2"/>
          <w:sz w:val="26"/>
        </w:rPr>
        <w:t xml:space="preserve"> </w:t>
      </w:r>
      <w:r>
        <w:rPr>
          <w:sz w:val="26"/>
        </w:rPr>
        <w:t>chi</w:t>
      </w:r>
      <w:r>
        <w:rPr>
          <w:spacing w:val="-3"/>
          <w:sz w:val="26"/>
        </w:rPr>
        <w:t xml:space="preserve"> </w:t>
      </w:r>
      <w:r>
        <w:rPr>
          <w:sz w:val="26"/>
        </w:rPr>
        <w:t>nhánh quận 3</w:t>
      </w:r>
      <w:r>
        <w:rPr>
          <w:sz w:val="26"/>
        </w:rPr>
        <w:tab/>
      </w:r>
      <w:r>
        <w:rPr>
          <w:sz w:val="26"/>
        </w:rPr>
        <w:t>13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12 Nhu cầu dịch vụ ở</w:t>
      </w:r>
      <w:r>
        <w:rPr>
          <w:spacing w:val="2"/>
          <w:sz w:val="26"/>
        </w:rPr>
        <w:t xml:space="preserve"> </w:t>
      </w:r>
      <w:r>
        <w:rPr>
          <w:sz w:val="26"/>
        </w:rPr>
        <w:t>chi</w:t>
      </w:r>
      <w:r>
        <w:rPr>
          <w:spacing w:val="-3"/>
          <w:sz w:val="26"/>
        </w:rPr>
        <w:t xml:space="preserve"> </w:t>
      </w:r>
      <w:r>
        <w:rPr>
          <w:sz w:val="26"/>
        </w:rPr>
        <w:t>nhánh quận 3</w:t>
      </w:r>
      <w:r>
        <w:rPr>
          <w:sz w:val="26"/>
        </w:rPr>
        <w:tab/>
      </w:r>
      <w:r>
        <w:rPr>
          <w:sz w:val="26"/>
        </w:rPr>
        <w:t>13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13 Các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  <w:r>
        <w:rPr>
          <w:spacing w:val="-1"/>
          <w:sz w:val="26"/>
        </w:rPr>
        <w:t xml:space="preserve"> </w:t>
      </w:r>
      <w:r>
        <w:rPr>
          <w:sz w:val="26"/>
        </w:rPr>
        <w:t>vụ và giao</w:t>
      </w:r>
      <w:r>
        <w:rPr>
          <w:spacing w:val="-1"/>
          <w:sz w:val="26"/>
        </w:rPr>
        <w:t xml:space="preserve"> </w:t>
      </w:r>
      <w:r>
        <w:rPr>
          <w:sz w:val="26"/>
        </w:rPr>
        <w:t>thức được cài</w:t>
      </w:r>
      <w:r>
        <w:rPr>
          <w:spacing w:val="-4"/>
          <w:sz w:val="26"/>
        </w:rPr>
        <w:t xml:space="preserve"> </w:t>
      </w:r>
      <w:r>
        <w:rPr>
          <w:sz w:val="26"/>
        </w:rPr>
        <w:t>đặt</w:t>
      </w:r>
      <w:r>
        <w:rPr>
          <w:spacing w:val="2"/>
          <w:sz w:val="26"/>
        </w:rPr>
        <w:t xml:space="preserve"> </w:t>
      </w:r>
      <w:r>
        <w:rPr>
          <w:sz w:val="26"/>
        </w:rPr>
        <w:t>trong mô hình</w:t>
      </w:r>
      <w:r>
        <w:rPr>
          <w:spacing w:val="-1"/>
          <w:sz w:val="26"/>
        </w:rPr>
        <w:t xml:space="preserve"> </w:t>
      </w:r>
      <w:r>
        <w:rPr>
          <w:sz w:val="26"/>
        </w:rPr>
        <w:t>mạng</w:t>
      </w:r>
      <w:r>
        <w:rPr>
          <w:sz w:val="26"/>
        </w:rPr>
        <w:tab/>
      </w:r>
      <w:r>
        <w:rPr>
          <w:sz w:val="26"/>
        </w:rPr>
        <w:t>15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2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14 Mô hình địa chỉ</w:t>
      </w:r>
      <w:r>
        <w:rPr>
          <w:spacing w:val="-3"/>
          <w:sz w:val="26"/>
        </w:rPr>
        <w:t xml:space="preserve"> </w:t>
      </w:r>
      <w:r>
        <w:rPr>
          <w:sz w:val="26"/>
        </w:rPr>
        <w:t>IP chia</w:t>
      </w:r>
      <w:r>
        <w:rPr>
          <w:spacing w:val="4"/>
          <w:sz w:val="26"/>
        </w:rPr>
        <w:t xml:space="preserve"> </w:t>
      </w:r>
      <w:r>
        <w:rPr>
          <w:sz w:val="26"/>
        </w:rPr>
        <w:t>theo VLANS</w:t>
      </w:r>
      <w:r>
        <w:rPr>
          <w:sz w:val="26"/>
        </w:rPr>
        <w:tab/>
      </w:r>
      <w:r>
        <w:rPr>
          <w:sz w:val="26"/>
        </w:rPr>
        <w:t>16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"_bookmark25" </w:instrText>
      </w:r>
      <w:r>
        <w:fldChar w:fldCharType="separate"/>
      </w:r>
      <w:r>
        <w:rPr>
          <w:sz w:val="26"/>
        </w:rPr>
        <w:t>Bảng 15 Địa chỉ</w:t>
      </w:r>
      <w:r>
        <w:rPr>
          <w:spacing w:val="-3"/>
          <w:sz w:val="26"/>
        </w:rPr>
        <w:t xml:space="preserve"> </w:t>
      </w:r>
      <w:r>
        <w:rPr>
          <w:sz w:val="26"/>
        </w:rPr>
        <w:t>IP của các</w:t>
      </w:r>
      <w:r>
        <w:rPr>
          <w:spacing w:val="-1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trong mô hình</w:t>
      </w:r>
      <w:r>
        <w:rPr>
          <w:sz w:val="26"/>
        </w:rPr>
        <w:tab/>
      </w:r>
      <w:r>
        <w:rPr>
          <w:sz w:val="26"/>
        </w:rPr>
        <w:t>17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"_bookmark27"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16 Tổng hợp thiết</w:t>
      </w:r>
      <w:r>
        <w:rPr>
          <w:spacing w:val="-4"/>
          <w:sz w:val="26"/>
        </w:rPr>
        <w:t xml:space="preserve"> </w:t>
      </w:r>
      <w:r>
        <w:rPr>
          <w:sz w:val="26"/>
        </w:rPr>
        <w:t>bị</w:t>
      </w:r>
      <w:r>
        <w:rPr>
          <w:spacing w:val="-2"/>
          <w:sz w:val="26"/>
        </w:rPr>
        <w:t xml:space="preserve"> </w:t>
      </w:r>
      <w:r>
        <w:rPr>
          <w:sz w:val="26"/>
        </w:rPr>
        <w:t>được sử</w:t>
      </w:r>
      <w:r>
        <w:rPr>
          <w:spacing w:val="-1"/>
          <w:sz w:val="26"/>
        </w:rPr>
        <w:t xml:space="preserve"> </w:t>
      </w:r>
      <w:r>
        <w:rPr>
          <w:sz w:val="26"/>
        </w:rPr>
        <w:t>dụng</w:t>
      </w:r>
      <w:r>
        <w:rPr>
          <w:spacing w:val="3"/>
          <w:sz w:val="26"/>
        </w:rPr>
        <w:t xml:space="preserve"> </w:t>
      </w:r>
      <w:r>
        <w:rPr>
          <w:sz w:val="26"/>
        </w:rPr>
        <w:t>trong mô hình mạng</w:t>
      </w:r>
      <w:r>
        <w:rPr>
          <w:sz w:val="26"/>
        </w:rPr>
        <w:tab/>
      </w:r>
      <w:r>
        <w:rPr>
          <w:sz w:val="26"/>
        </w:rPr>
        <w:t>18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"_bookmark28"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17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2"/>
          <w:sz w:val="26"/>
        </w:rPr>
        <w:t xml:space="preserve"> </w:t>
      </w:r>
      <w:r>
        <w:rPr>
          <w:sz w:val="26"/>
        </w:rPr>
        <w:t>lưu trữ</w:t>
      </w:r>
      <w:r>
        <w:rPr>
          <w:spacing w:val="-1"/>
          <w:sz w:val="26"/>
        </w:rPr>
        <w:t xml:space="preserve"> </w:t>
      </w:r>
      <w:r>
        <w:rPr>
          <w:sz w:val="26"/>
        </w:rPr>
        <w:t>HPE MSA</w:t>
      </w:r>
      <w:r>
        <w:rPr>
          <w:spacing w:val="2"/>
          <w:sz w:val="26"/>
        </w:rPr>
        <w:t xml:space="preserve"> </w:t>
      </w:r>
      <w:r>
        <w:rPr>
          <w:sz w:val="26"/>
        </w:rPr>
        <w:t>2050 ES SAN</w:t>
      </w:r>
      <w:r>
        <w:rPr>
          <w:spacing w:val="-3"/>
          <w:sz w:val="26"/>
        </w:rPr>
        <w:t xml:space="preserve"> </w:t>
      </w:r>
      <w:r>
        <w:rPr>
          <w:sz w:val="26"/>
        </w:rPr>
        <w:t>DC</w:t>
      </w:r>
      <w:r>
        <w:rPr>
          <w:spacing w:val="1"/>
          <w:sz w:val="26"/>
        </w:rPr>
        <w:t xml:space="preserve"> </w:t>
      </w:r>
      <w:r>
        <w:rPr>
          <w:sz w:val="26"/>
        </w:rPr>
        <w:t>LFF</w:t>
      </w:r>
      <w:r>
        <w:rPr>
          <w:sz w:val="26"/>
        </w:rPr>
        <w:tab/>
      </w:r>
      <w:r>
        <w:rPr>
          <w:sz w:val="26"/>
        </w:rPr>
        <w:t>19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"_bookmark29"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18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2"/>
          <w:sz w:val="26"/>
        </w:rPr>
        <w:t xml:space="preserve"> </w:t>
      </w:r>
      <w:r>
        <w:rPr>
          <w:sz w:val="26"/>
        </w:rPr>
        <w:t>lưu trữ</w:t>
      </w:r>
      <w:r>
        <w:rPr>
          <w:spacing w:val="-2"/>
          <w:sz w:val="26"/>
        </w:rPr>
        <w:t xml:space="preserve"> </w:t>
      </w:r>
      <w:r>
        <w:rPr>
          <w:sz w:val="26"/>
        </w:rPr>
        <w:t>NAS Synology RS3621xs+</w:t>
      </w:r>
      <w:r>
        <w:rPr>
          <w:sz w:val="26"/>
        </w:rPr>
        <w:tab/>
      </w:r>
      <w:r>
        <w:rPr>
          <w:sz w:val="26"/>
        </w:rPr>
        <w:t>20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"_bookmark30"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19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4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Brocade 6505 FC</w:t>
      </w:r>
      <w:r>
        <w:rPr>
          <w:spacing w:val="1"/>
          <w:sz w:val="26"/>
        </w:rPr>
        <w:t xml:space="preserve"> </w:t>
      </w:r>
      <w:r>
        <w:rPr>
          <w:sz w:val="26"/>
        </w:rPr>
        <w:t>SAN</w:t>
      </w:r>
      <w:r>
        <w:rPr>
          <w:spacing w:val="1"/>
          <w:sz w:val="26"/>
        </w:rPr>
        <w:t xml:space="preserve"> </w:t>
      </w:r>
      <w:r>
        <w:rPr>
          <w:sz w:val="26"/>
        </w:rPr>
        <w:t>Switch (3873AR2)</w:t>
      </w:r>
      <w:r>
        <w:rPr>
          <w:sz w:val="26"/>
        </w:rPr>
        <w:tab/>
      </w:r>
      <w:r>
        <w:rPr>
          <w:sz w:val="26"/>
        </w:rPr>
        <w:t>21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"_bookmark31"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20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4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phòng chống xâm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  <w:r>
        <w:rPr>
          <w:spacing w:val="4"/>
          <w:sz w:val="26"/>
        </w:rPr>
        <w:t xml:space="preserve"> </w:t>
      </w:r>
      <w:r>
        <w:rPr>
          <w:sz w:val="26"/>
        </w:rPr>
        <w:t>IPS Forcepoint</w:t>
      </w:r>
      <w:r>
        <w:rPr>
          <w:spacing w:val="-3"/>
          <w:sz w:val="26"/>
        </w:rPr>
        <w:t xml:space="preserve"> </w:t>
      </w:r>
      <w:r>
        <w:rPr>
          <w:sz w:val="26"/>
        </w:rPr>
        <w:t>NGFW</w:t>
      </w:r>
      <w:r>
        <w:rPr>
          <w:spacing w:val="-1"/>
          <w:sz w:val="26"/>
        </w:rPr>
        <w:t xml:space="preserve"> </w:t>
      </w:r>
      <w:r>
        <w:rPr>
          <w:sz w:val="26"/>
        </w:rPr>
        <w:t>2201</w:t>
      </w:r>
      <w:r>
        <w:rPr>
          <w:sz w:val="26"/>
        </w:rPr>
        <w:tab/>
      </w:r>
      <w:r>
        <w:rPr>
          <w:sz w:val="26"/>
        </w:rPr>
        <w:t>25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7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21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FortiGate-3700F Hardware</w:t>
      </w:r>
      <w:r>
        <w:rPr>
          <w:sz w:val="26"/>
        </w:rPr>
        <w:tab/>
      </w:r>
      <w:r>
        <w:rPr>
          <w:sz w:val="26"/>
        </w:rPr>
        <w:t>26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22 Chi</w:t>
      </w:r>
      <w:r>
        <w:rPr>
          <w:spacing w:val="-4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4"/>
          <w:sz w:val="26"/>
        </w:rPr>
        <w:t xml:space="preserve"> </w:t>
      </w:r>
      <w:r>
        <w:rPr>
          <w:sz w:val="26"/>
        </w:rPr>
        <w:t>SonicWall</w:t>
      </w:r>
      <w:r>
        <w:rPr>
          <w:spacing w:val="-3"/>
          <w:sz w:val="26"/>
        </w:rPr>
        <w:t xml:space="preserve"> </w:t>
      </w:r>
      <w:r>
        <w:rPr>
          <w:sz w:val="26"/>
        </w:rPr>
        <w:t>TZ670</w:t>
      </w:r>
      <w:r>
        <w:rPr>
          <w:spacing w:val="-1"/>
          <w:sz w:val="26"/>
        </w:rPr>
        <w:t xml:space="preserve"> </w:t>
      </w:r>
      <w:r>
        <w:rPr>
          <w:sz w:val="26"/>
        </w:rPr>
        <w:t>High Availability Appliance</w:t>
      </w:r>
      <w:r>
        <w:rPr>
          <w:sz w:val="26"/>
        </w:rPr>
        <w:tab/>
      </w:r>
      <w:r>
        <w:rPr>
          <w:sz w:val="26"/>
        </w:rPr>
        <w:t>28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"_bookmark34" </w:instrText>
      </w:r>
      <w:r>
        <w:fldChar w:fldCharType="separate"/>
      </w:r>
      <w:r>
        <w:rPr>
          <w:sz w:val="26"/>
        </w:rPr>
        <w:t>Bảng 23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Ubiquiti</w:t>
      </w:r>
      <w:r>
        <w:rPr>
          <w:spacing w:val="-3"/>
          <w:sz w:val="26"/>
        </w:rPr>
        <w:t xml:space="preserve"> </w:t>
      </w:r>
      <w:r>
        <w:rPr>
          <w:sz w:val="26"/>
        </w:rPr>
        <w:t>EdgeRouter</w:t>
      </w:r>
      <w:r>
        <w:rPr>
          <w:spacing w:val="-4"/>
          <w:sz w:val="26"/>
        </w:rPr>
        <w:t xml:space="preserve"> </w:t>
      </w:r>
      <w:r>
        <w:rPr>
          <w:sz w:val="26"/>
        </w:rPr>
        <w:t>ERPro-8</w:t>
      </w:r>
      <w:r>
        <w:rPr>
          <w:sz w:val="26"/>
        </w:rPr>
        <w:tab/>
      </w:r>
      <w:r>
        <w:rPr>
          <w:sz w:val="26"/>
        </w:rPr>
        <w:t>29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"_bookmark35" </w:instrText>
      </w:r>
      <w:r>
        <w:fldChar w:fldCharType="separate"/>
      </w:r>
      <w:r>
        <w:rPr>
          <w:sz w:val="26"/>
        </w:rPr>
        <w:t>Bảng 24</w:t>
      </w:r>
      <w:r>
        <w:rPr>
          <w:spacing w:val="-1"/>
          <w:sz w:val="26"/>
        </w:rPr>
        <w:t xml:space="preserve"> </w:t>
      </w:r>
      <w:r>
        <w:rPr>
          <w:sz w:val="26"/>
        </w:rPr>
        <w:t>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Switch Cisco Smart</w:t>
      </w:r>
      <w:r>
        <w:rPr>
          <w:spacing w:val="-3"/>
          <w:sz w:val="26"/>
        </w:rPr>
        <w:t xml:space="preserve"> </w:t>
      </w:r>
      <w:r>
        <w:rPr>
          <w:sz w:val="26"/>
        </w:rPr>
        <w:t>CBS250-24T-4X-EU</w:t>
      </w:r>
      <w:r>
        <w:rPr>
          <w:sz w:val="26"/>
        </w:rPr>
        <w:tab/>
      </w:r>
      <w:r>
        <w:rPr>
          <w:sz w:val="26"/>
        </w:rPr>
        <w:t>29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2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25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Switch Layer</w:t>
      </w:r>
      <w:r>
        <w:rPr>
          <w:spacing w:val="-2"/>
          <w:sz w:val="26"/>
        </w:rPr>
        <w:t xml:space="preserve"> </w:t>
      </w:r>
      <w:r>
        <w:rPr>
          <w:sz w:val="26"/>
        </w:rPr>
        <w:t>3 Cisco C9300-24T-A</w:t>
      </w:r>
      <w:r>
        <w:rPr>
          <w:sz w:val="26"/>
        </w:rPr>
        <w:tab/>
      </w:r>
      <w:r>
        <w:rPr>
          <w:sz w:val="26"/>
        </w:rPr>
        <w:t>30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26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AX5400 WiFi</w:t>
      </w:r>
      <w:r>
        <w:rPr>
          <w:spacing w:val="-2"/>
          <w:sz w:val="26"/>
        </w:rPr>
        <w:t xml:space="preserve"> </w:t>
      </w:r>
      <w:r>
        <w:rPr>
          <w:sz w:val="26"/>
        </w:rPr>
        <w:t>6</w:t>
      </w:r>
      <w:r>
        <w:rPr>
          <w:spacing w:val="-1"/>
          <w:sz w:val="26"/>
        </w:rPr>
        <w:t xml:space="preserve"> </w:t>
      </w:r>
      <w:r>
        <w:rPr>
          <w:sz w:val="26"/>
        </w:rPr>
        <w:t>Access</w:t>
      </w:r>
      <w:r>
        <w:rPr>
          <w:spacing w:val="3"/>
          <w:sz w:val="26"/>
        </w:rPr>
        <w:t xml:space="preserve"> </w:t>
      </w:r>
      <w:r>
        <w:rPr>
          <w:sz w:val="26"/>
        </w:rPr>
        <w:t>Point</w:t>
      </w:r>
      <w:r>
        <w:rPr>
          <w:spacing w:val="-3"/>
          <w:sz w:val="26"/>
        </w:rPr>
        <w:t xml:space="preserve"> </w:t>
      </w:r>
      <w:r>
        <w:rPr>
          <w:sz w:val="26"/>
        </w:rPr>
        <w:t>gắn trần</w:t>
      </w:r>
      <w:r>
        <w:rPr>
          <w:sz w:val="26"/>
        </w:rPr>
        <w:tab/>
      </w:r>
      <w:r>
        <w:rPr>
          <w:sz w:val="26"/>
        </w:rPr>
        <w:t>32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27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Wireless</w:t>
      </w:r>
      <w:r>
        <w:rPr>
          <w:spacing w:val="-2"/>
          <w:sz w:val="26"/>
        </w:rPr>
        <w:t xml:space="preserve"> </w:t>
      </w:r>
      <w:r>
        <w:rPr>
          <w:sz w:val="26"/>
        </w:rPr>
        <w:t>Controller</w:t>
      </w:r>
      <w:r>
        <w:rPr>
          <w:spacing w:val="-3"/>
          <w:sz w:val="26"/>
        </w:rPr>
        <w:t xml:space="preserve"> </w:t>
      </w:r>
      <w:r>
        <w:rPr>
          <w:sz w:val="26"/>
        </w:rPr>
        <w:t>AC500</w:t>
      </w:r>
      <w:r>
        <w:rPr>
          <w:sz w:val="26"/>
        </w:rPr>
        <w:tab/>
      </w:r>
      <w:r>
        <w:rPr>
          <w:sz w:val="26"/>
        </w:rPr>
        <w:t>34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"_bookmark39"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28 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Switch TL-SG2210MP</w:t>
      </w:r>
      <w:r>
        <w:rPr>
          <w:sz w:val="26"/>
        </w:rPr>
        <w:tab/>
      </w:r>
      <w:r>
        <w:rPr>
          <w:sz w:val="26"/>
        </w:rPr>
        <w:t>36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6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29 Tổng hợp các</w:t>
      </w:r>
      <w:r>
        <w:rPr>
          <w:spacing w:val="-1"/>
          <w:sz w:val="26"/>
        </w:rPr>
        <w:t xml:space="preserve"> </w:t>
      </w:r>
      <w:r>
        <w:rPr>
          <w:sz w:val="26"/>
        </w:rPr>
        <w:t>dịch vụ cần thuê</w:t>
      </w:r>
      <w:r>
        <w:rPr>
          <w:spacing w:val="-1"/>
          <w:sz w:val="26"/>
        </w:rPr>
        <w:t xml:space="preserve"> </w:t>
      </w:r>
      <w:r>
        <w:rPr>
          <w:sz w:val="26"/>
        </w:rPr>
        <w:t>cho mô</w:t>
      </w:r>
      <w:r>
        <w:rPr>
          <w:spacing w:val="4"/>
          <w:sz w:val="26"/>
        </w:rPr>
        <w:t xml:space="preserve"> </w:t>
      </w:r>
      <w:r>
        <w:rPr>
          <w:sz w:val="26"/>
        </w:rPr>
        <w:t>hình</w:t>
      </w:r>
      <w:r>
        <w:rPr>
          <w:sz w:val="26"/>
        </w:rPr>
        <w:tab/>
      </w:r>
      <w:r>
        <w:rPr>
          <w:sz w:val="26"/>
        </w:rPr>
        <w:t>37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"_bookmark44"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30 Bảng chi</w:t>
      </w:r>
      <w:r>
        <w:rPr>
          <w:spacing w:val="-3"/>
          <w:sz w:val="26"/>
        </w:rPr>
        <w:t xml:space="preserve"> </w:t>
      </w:r>
      <w:r>
        <w:rPr>
          <w:sz w:val="26"/>
        </w:rPr>
        <w:t>phí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pacing w:val="-3"/>
          <w:sz w:val="26"/>
        </w:rPr>
        <w:t xml:space="preserve"> </w:t>
      </w:r>
      <w:r>
        <w:rPr>
          <w:sz w:val="26"/>
        </w:rPr>
        <w:t>cần thiết</w:t>
      </w:r>
      <w:r>
        <w:rPr>
          <w:spacing w:val="-3"/>
          <w:sz w:val="26"/>
        </w:rPr>
        <w:t xml:space="preserve"> </w:t>
      </w:r>
      <w:r>
        <w:rPr>
          <w:sz w:val="26"/>
        </w:rPr>
        <w:t>cho</w:t>
      </w:r>
      <w:r>
        <w:rPr>
          <w:spacing w:val="4"/>
          <w:sz w:val="26"/>
        </w:rPr>
        <w:t xml:space="preserve"> </w:t>
      </w:r>
      <w:r>
        <w:rPr>
          <w:sz w:val="26"/>
        </w:rPr>
        <w:t>mô</w:t>
      </w:r>
      <w:r>
        <w:rPr>
          <w:spacing w:val="-1"/>
          <w:sz w:val="26"/>
        </w:rPr>
        <w:t xml:space="preserve"> </w:t>
      </w:r>
      <w:r>
        <w:rPr>
          <w:sz w:val="26"/>
        </w:rPr>
        <w:t>hình mạng</w:t>
      </w:r>
      <w:r>
        <w:rPr>
          <w:sz w:val="26"/>
        </w:rPr>
        <w:tab/>
      </w:r>
      <w:r>
        <w:rPr>
          <w:sz w:val="26"/>
        </w:rPr>
        <w:t>39</w:t>
      </w:r>
      <w:r>
        <w:rPr>
          <w:sz w:val="26"/>
        </w:rPr>
        <w:fldChar w:fldCharType="end"/>
      </w:r>
    </w:p>
    <w:p>
      <w:pPr>
        <w:spacing w:after="0"/>
        <w:jc w:val="left"/>
        <w:rPr>
          <w:sz w:val="26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tabs>
          <w:tab w:val="right" w:leader="dot" w:pos="9454"/>
        </w:tabs>
        <w:spacing w:before="68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"_bookmark46"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31 Bảng chi</w:t>
      </w:r>
      <w:r>
        <w:rPr>
          <w:spacing w:val="-4"/>
          <w:sz w:val="26"/>
        </w:rPr>
        <w:t xml:space="preserve"> </w:t>
      </w:r>
      <w:r>
        <w:rPr>
          <w:sz w:val="26"/>
        </w:rPr>
        <w:t>phí</w:t>
      </w:r>
      <w:r>
        <w:rPr>
          <w:spacing w:val="-3"/>
          <w:sz w:val="26"/>
        </w:rPr>
        <w:t xml:space="preserve"> </w:t>
      </w:r>
      <w:r>
        <w:rPr>
          <w:sz w:val="26"/>
        </w:rPr>
        <w:t>các dịch</w:t>
      </w:r>
      <w:r>
        <w:rPr>
          <w:spacing w:val="-1"/>
          <w:sz w:val="26"/>
        </w:rPr>
        <w:t xml:space="preserve"> </w:t>
      </w:r>
      <w:r>
        <w:rPr>
          <w:sz w:val="26"/>
        </w:rPr>
        <w:t>vụ cần</w:t>
      </w:r>
      <w:r>
        <w:rPr>
          <w:spacing w:val="4"/>
          <w:sz w:val="26"/>
        </w:rPr>
        <w:t xml:space="preserve"> </w:t>
      </w:r>
      <w:r>
        <w:rPr>
          <w:sz w:val="26"/>
        </w:rPr>
        <w:t>thuê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4"/>
          <w:sz w:val="26"/>
        </w:rPr>
        <w:t xml:space="preserve"> </w:t>
      </w:r>
      <w:r>
        <w:rPr>
          <w:sz w:val="26"/>
        </w:rPr>
        <w:t>mô</w:t>
      </w:r>
      <w:r>
        <w:rPr>
          <w:spacing w:val="-1"/>
          <w:sz w:val="26"/>
        </w:rPr>
        <w:t xml:space="preserve"> </w:t>
      </w:r>
      <w:r>
        <w:rPr>
          <w:sz w:val="26"/>
        </w:rPr>
        <w:t>hình mạng</w:t>
      </w:r>
      <w:r>
        <w:rPr>
          <w:sz w:val="26"/>
        </w:rPr>
        <w:tab/>
      </w:r>
      <w:r>
        <w:rPr>
          <w:sz w:val="26"/>
        </w:rPr>
        <w:t>39</w:t>
      </w:r>
      <w:r>
        <w:rPr>
          <w:sz w:val="26"/>
        </w:rPr>
        <w:fldChar w:fldCharType="end"/>
      </w:r>
    </w:p>
    <w:p>
      <w:pPr>
        <w:tabs>
          <w:tab w:val="right" w:leader="dot" w:pos="9454"/>
        </w:tabs>
        <w:spacing w:before="131"/>
        <w:ind w:left="100" w:right="0" w:firstLine="0"/>
        <w:jc w:val="left"/>
        <w:rPr>
          <w:sz w:val="26"/>
        </w:rPr>
      </w:pPr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32 Kết</w:t>
      </w:r>
      <w:r>
        <w:rPr>
          <w:spacing w:val="-3"/>
          <w:sz w:val="26"/>
        </w:rPr>
        <w:t xml:space="preserve"> </w:t>
      </w:r>
      <w:r>
        <w:rPr>
          <w:sz w:val="26"/>
        </w:rPr>
        <w:t>luận</w:t>
      </w:r>
      <w:r>
        <w:rPr>
          <w:sz w:val="26"/>
        </w:rPr>
        <w:tab/>
      </w:r>
      <w:r>
        <w:rPr>
          <w:sz w:val="26"/>
        </w:rPr>
        <w:t>40</w:t>
      </w:r>
      <w:r>
        <w:rPr>
          <w:sz w:val="26"/>
        </w:rPr>
        <w:fldChar w:fldCharType="end"/>
      </w:r>
    </w:p>
    <w:p>
      <w:pPr>
        <w:spacing w:after="0"/>
        <w:jc w:val="left"/>
        <w:rPr>
          <w:sz w:val="26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spacing w:before="71"/>
        <w:ind w:left="1066" w:right="1080" w:firstLine="0"/>
        <w:jc w:val="center"/>
        <w:rPr>
          <w:b/>
          <w:sz w:val="24"/>
        </w:rPr>
      </w:pPr>
      <w:r>
        <w:rPr>
          <w:b/>
          <w:color w:val="4471C4"/>
          <w:sz w:val="24"/>
        </w:rPr>
        <w:t>DANH</w:t>
      </w:r>
      <w:r>
        <w:rPr>
          <w:b/>
          <w:color w:val="4471C4"/>
          <w:spacing w:val="-2"/>
          <w:sz w:val="24"/>
        </w:rPr>
        <w:t xml:space="preserve"> </w:t>
      </w:r>
      <w:r>
        <w:rPr>
          <w:b/>
          <w:color w:val="4471C4"/>
          <w:sz w:val="24"/>
        </w:rPr>
        <w:t>MỤC</w:t>
      </w:r>
      <w:r>
        <w:rPr>
          <w:b/>
          <w:color w:val="4471C4"/>
          <w:spacing w:val="1"/>
          <w:sz w:val="24"/>
        </w:rPr>
        <w:t xml:space="preserve"> </w:t>
      </w:r>
      <w:r>
        <w:rPr>
          <w:b/>
          <w:color w:val="4471C4"/>
          <w:sz w:val="24"/>
        </w:rPr>
        <w:t>HÌNH</w:t>
      </w:r>
      <w:r>
        <w:rPr>
          <w:b/>
          <w:color w:val="4471C4"/>
          <w:spacing w:val="-1"/>
          <w:sz w:val="24"/>
        </w:rPr>
        <w:t xml:space="preserve"> </w:t>
      </w:r>
      <w:r>
        <w:rPr>
          <w:b/>
          <w:color w:val="4471C4"/>
          <w:sz w:val="24"/>
        </w:rPr>
        <w:t>ẢNH</w:t>
      </w:r>
    </w:p>
    <w:p>
      <w:pPr>
        <w:tabs>
          <w:tab w:val="left" w:leader="dot" w:pos="9094"/>
        </w:tabs>
        <w:spacing w:before="121"/>
        <w:ind w:left="0" w:right="22" w:firstLine="0"/>
        <w:jc w:val="center"/>
        <w:rPr>
          <w:sz w:val="26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1</w:t>
      </w:r>
      <w:r>
        <w:rPr>
          <w:spacing w:val="-2"/>
          <w:sz w:val="26"/>
        </w:rPr>
        <w:t xml:space="preserve"> </w:t>
      </w:r>
      <w:r>
        <w:rPr>
          <w:sz w:val="26"/>
        </w:rPr>
        <w:t>Mô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mạng</w:t>
      </w:r>
      <w:r>
        <w:rPr>
          <w:spacing w:val="2"/>
          <w:sz w:val="26"/>
        </w:rPr>
        <w:t xml:space="preserve"> </w:t>
      </w:r>
      <w:r>
        <w:rPr>
          <w:sz w:val="26"/>
        </w:rPr>
        <w:t>logic</w:t>
      </w:r>
      <w:r>
        <w:rPr>
          <w:sz w:val="26"/>
        </w:rPr>
        <w:tab/>
      </w:r>
      <w:r>
        <w:rPr>
          <w:sz w:val="26"/>
        </w:rPr>
        <w:t>14</w:t>
      </w:r>
      <w:r>
        <w:rPr>
          <w:sz w:val="26"/>
        </w:rPr>
        <w:fldChar w:fldCharType="end"/>
      </w:r>
    </w:p>
    <w:p>
      <w:pPr>
        <w:spacing w:after="0"/>
        <w:jc w:val="center"/>
        <w:rPr>
          <w:sz w:val="26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2"/>
        <w:ind w:left="100"/>
        <w:jc w:val="left"/>
      </w:pPr>
      <w:r>
        <w:rPr>
          <w:color w:val="2E5395"/>
        </w:rPr>
        <w:t>MỤC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LỤC</w:t>
      </w:r>
    </w:p>
    <w:p>
      <w:pPr>
        <w:pStyle w:val="3"/>
        <w:numPr>
          <w:ilvl w:val="0"/>
          <w:numId w:val="1"/>
        </w:numPr>
        <w:tabs>
          <w:tab w:val="left" w:pos="540"/>
          <w:tab w:val="left" w:pos="541"/>
          <w:tab w:val="left" w:leader="dot" w:pos="9324"/>
        </w:tabs>
        <w:spacing w:before="13" w:after="0" w:line="240" w:lineRule="auto"/>
        <w:ind w:left="541" w:right="0" w:hanging="441"/>
        <w:jc w:val="left"/>
        <w:rPr>
          <w:b w:val="0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t>GIỚI</w:t>
      </w:r>
      <w:r>
        <w:rPr>
          <w:spacing w:val="-3"/>
        </w:rPr>
        <w:t xml:space="preserve"> </w:t>
      </w:r>
      <w:r>
        <w:t>THIỆU</w:t>
      </w:r>
      <w:r>
        <w:rPr>
          <w:spacing w:val="1"/>
        </w:rPr>
        <w:t xml:space="preserve"> </w:t>
      </w:r>
      <w:r>
        <w:t>TỔNG</w:t>
      </w:r>
      <w:r>
        <w:rPr>
          <w:spacing w:val="-3"/>
        </w:rPr>
        <w:t xml:space="preserve"> </w:t>
      </w:r>
      <w:r>
        <w:t>QUAN</w:t>
      </w:r>
      <w:r>
        <w:tab/>
      </w:r>
      <w:r>
        <w:rPr>
          <w:b w:val="0"/>
        </w:rPr>
        <w:t>7</w:t>
      </w:r>
      <w:r>
        <w:rPr>
          <w:b w:val="0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980"/>
          <w:tab w:val="left" w:pos="981"/>
          <w:tab w:val="left" w:leader="dot" w:pos="9324"/>
        </w:tabs>
        <w:spacing w:before="236" w:after="0" w:line="240" w:lineRule="auto"/>
        <w:ind w:left="981" w:right="0" w:hanging="621"/>
        <w:jc w:val="left"/>
        <w:rPr>
          <w:sz w:val="26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26"/>
        </w:rPr>
        <w:t>Tổng quan</w:t>
      </w:r>
      <w:r>
        <w:rPr>
          <w:b/>
          <w:sz w:val="26"/>
        </w:rPr>
        <w:tab/>
      </w:r>
      <w:r>
        <w:rPr>
          <w:sz w:val="26"/>
        </w:rPr>
        <w:t>7</w:t>
      </w:r>
      <w:r>
        <w:rPr>
          <w:sz w:val="26"/>
        </w:rPr>
        <w:fldChar w:fldCharType="end"/>
      </w:r>
    </w:p>
    <w:p>
      <w:pPr>
        <w:pStyle w:val="3"/>
        <w:numPr>
          <w:ilvl w:val="1"/>
          <w:numId w:val="1"/>
        </w:numPr>
        <w:tabs>
          <w:tab w:val="left" w:pos="980"/>
          <w:tab w:val="left" w:pos="981"/>
          <w:tab w:val="left" w:leader="dot" w:pos="9324"/>
        </w:tabs>
        <w:spacing w:before="231" w:after="0" w:line="240" w:lineRule="auto"/>
        <w:ind w:left="981" w:right="0" w:hanging="621"/>
        <w:jc w:val="left"/>
        <w:rPr>
          <w:b w:val="0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t>Kiến</w:t>
      </w:r>
      <w:r>
        <w:rPr>
          <w:spacing w:val="-2"/>
        </w:rPr>
        <w:t xml:space="preserve"> </w:t>
      </w:r>
      <w:r>
        <w:t>trúc</w:t>
      </w:r>
      <w:r>
        <w:rPr>
          <w:spacing w:val="-1"/>
        </w:rPr>
        <w:t xml:space="preserve"> </w:t>
      </w:r>
      <w:r>
        <w:t>hạ</w:t>
      </w:r>
      <w:r>
        <w:rPr>
          <w:spacing w:val="-1"/>
        </w:rPr>
        <w:t xml:space="preserve"> </w:t>
      </w:r>
      <w:r>
        <w:t>tầng</w:t>
      </w:r>
      <w:r>
        <w:tab/>
      </w:r>
      <w:r>
        <w:rPr>
          <w:b w:val="0"/>
        </w:rPr>
        <w:t>7</w:t>
      </w:r>
      <w:r>
        <w:rPr>
          <w:b w:val="0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324"/>
        </w:tabs>
        <w:spacing w:before="236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sz w:val="26"/>
        </w:rPr>
        <w:t>Trụ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1"/>
          <w:sz w:val="26"/>
        </w:rPr>
        <w:t xml:space="preserve"> </w:t>
      </w:r>
      <w:r>
        <w:rPr>
          <w:sz w:val="26"/>
        </w:rPr>
        <w:t>chính</w:t>
      </w:r>
      <w:r>
        <w:rPr>
          <w:sz w:val="26"/>
        </w:rPr>
        <w:tab/>
      </w:r>
      <w:r>
        <w:rPr>
          <w:sz w:val="26"/>
        </w:rPr>
        <w:t>7</w:t>
      </w:r>
      <w:r>
        <w:rPr>
          <w:sz w:val="2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324"/>
        </w:tabs>
        <w:spacing w:before="232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sz w:val="26"/>
        </w:rPr>
        <w:t>Chi</w:t>
      </w:r>
      <w:r>
        <w:rPr>
          <w:spacing w:val="-3"/>
          <w:sz w:val="26"/>
        </w:rPr>
        <w:t xml:space="preserve"> </w:t>
      </w:r>
      <w:r>
        <w:rPr>
          <w:sz w:val="26"/>
        </w:rPr>
        <w:t>nhánh quận 3</w:t>
      </w:r>
      <w:r>
        <w:rPr>
          <w:sz w:val="26"/>
        </w:rPr>
        <w:tab/>
      </w:r>
      <w:r>
        <w:rPr>
          <w:sz w:val="26"/>
        </w:rPr>
        <w:t>7</w:t>
      </w:r>
      <w:r>
        <w:rPr>
          <w:sz w:val="26"/>
        </w:rPr>
        <w:fldChar w:fldCharType="end"/>
      </w:r>
    </w:p>
    <w:p>
      <w:pPr>
        <w:pStyle w:val="3"/>
        <w:numPr>
          <w:ilvl w:val="1"/>
          <w:numId w:val="1"/>
        </w:numPr>
        <w:tabs>
          <w:tab w:val="left" w:pos="980"/>
          <w:tab w:val="left" w:pos="981"/>
          <w:tab w:val="left" w:leader="dot" w:pos="9324"/>
        </w:tabs>
        <w:spacing w:before="231" w:after="0" w:line="240" w:lineRule="auto"/>
        <w:ind w:left="981" w:right="0" w:hanging="621"/>
        <w:jc w:val="left"/>
        <w:rPr>
          <w:b w:val="0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t>Yêu cầu</w:t>
      </w:r>
      <w:r>
        <w:tab/>
      </w:r>
      <w:r>
        <w:rPr>
          <w:b w:val="0"/>
        </w:rPr>
        <w:t>8</w:t>
      </w:r>
      <w:r>
        <w:rPr>
          <w:b w:val="0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620"/>
          <w:tab w:val="left" w:pos="621"/>
          <w:tab w:val="left" w:leader="dot" w:pos="9324"/>
        </w:tabs>
        <w:spacing w:before="236" w:after="0" w:line="240" w:lineRule="auto"/>
        <w:ind w:left="621" w:right="0" w:hanging="521"/>
        <w:jc w:val="left"/>
        <w:rPr>
          <w:sz w:val="26"/>
        </w:rPr>
      </w:pP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b/>
          <w:sz w:val="26"/>
        </w:rPr>
        <w:t>PHÂN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TÍCH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YÊU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CẦU</w:t>
      </w:r>
      <w:r>
        <w:rPr>
          <w:b/>
          <w:sz w:val="26"/>
        </w:rPr>
        <w:tab/>
      </w:r>
      <w:r>
        <w:rPr>
          <w:sz w:val="26"/>
        </w:rPr>
        <w:t>9</w:t>
      </w:r>
      <w:r>
        <w:rPr>
          <w:sz w:val="26"/>
        </w:rPr>
        <w:fldChar w:fldCharType="end"/>
      </w:r>
    </w:p>
    <w:p>
      <w:pPr>
        <w:pStyle w:val="3"/>
        <w:numPr>
          <w:ilvl w:val="1"/>
          <w:numId w:val="1"/>
        </w:numPr>
        <w:tabs>
          <w:tab w:val="left" w:pos="980"/>
          <w:tab w:val="left" w:pos="981"/>
          <w:tab w:val="left" w:leader="dot" w:pos="9324"/>
        </w:tabs>
        <w:spacing w:before="231" w:after="0" w:line="240" w:lineRule="auto"/>
        <w:ind w:left="981" w:right="0" w:hanging="621"/>
        <w:jc w:val="left"/>
        <w:rPr>
          <w:b w:val="0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t>Xác</w:t>
      </w:r>
      <w:r>
        <w:rPr>
          <w:spacing w:val="-1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nhu</w:t>
      </w:r>
      <w:r>
        <w:rPr>
          <w:spacing w:val="-1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trụ</w:t>
      </w:r>
      <w:r>
        <w:rPr>
          <w:spacing w:val="-1"/>
        </w:rPr>
        <w:t xml:space="preserve"> </w:t>
      </w:r>
      <w:r>
        <w:t>sở chính</w:t>
      </w:r>
      <w:r>
        <w:tab/>
      </w:r>
      <w:r>
        <w:rPr>
          <w:b w:val="0"/>
        </w:rPr>
        <w:t>9</w:t>
      </w:r>
      <w:r>
        <w:rPr>
          <w:b w:val="0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324"/>
        </w:tabs>
        <w:spacing w:before="236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nhu cầu</w:t>
      </w:r>
      <w:r>
        <w:rPr>
          <w:spacing w:val="-1"/>
          <w:sz w:val="26"/>
        </w:rPr>
        <w:t xml:space="preserve"> </w:t>
      </w:r>
      <w:r>
        <w:rPr>
          <w:sz w:val="26"/>
        </w:rPr>
        <w:t>phòng</w:t>
      </w:r>
      <w:r>
        <w:rPr>
          <w:spacing w:val="-1"/>
          <w:sz w:val="26"/>
        </w:rPr>
        <w:t xml:space="preserve"> </w:t>
      </w:r>
      <w:r>
        <w:rPr>
          <w:sz w:val="26"/>
        </w:rPr>
        <w:t>ban 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z w:val="26"/>
        </w:rPr>
        <w:tab/>
      </w:r>
      <w:r>
        <w:rPr>
          <w:sz w:val="26"/>
        </w:rPr>
        <w:t>9</w:t>
      </w:r>
      <w:r>
        <w:rPr>
          <w:sz w:val="2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324"/>
        </w:tabs>
        <w:spacing w:before="231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định nhu cầu 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</w:t>
      </w:r>
      <w:r>
        <w:rPr>
          <w:sz w:val="26"/>
        </w:rPr>
        <w:tab/>
      </w:r>
      <w:r>
        <w:rPr>
          <w:sz w:val="26"/>
        </w:rPr>
        <w:t>9</w:t>
      </w:r>
      <w:r>
        <w:rPr>
          <w:sz w:val="2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324"/>
        </w:tabs>
        <w:spacing w:before="232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nhu cầu</w:t>
      </w:r>
      <w:r>
        <w:rPr>
          <w:spacing w:val="-1"/>
          <w:sz w:val="26"/>
        </w:rPr>
        <w:t xml:space="preserve"> </w:t>
      </w:r>
      <w:r>
        <w:rPr>
          <w:sz w:val="26"/>
        </w:rPr>
        <w:t>Server</w:t>
      </w:r>
      <w:r>
        <w:rPr>
          <w:sz w:val="26"/>
        </w:rPr>
        <w:tab/>
      </w:r>
      <w:r>
        <w:rPr>
          <w:sz w:val="26"/>
        </w:rPr>
        <w:t>9</w:t>
      </w:r>
      <w:r>
        <w:rPr>
          <w:sz w:val="2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194"/>
        </w:tabs>
        <w:spacing w:before="236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nhu</w:t>
      </w:r>
      <w:r>
        <w:rPr>
          <w:spacing w:val="-1"/>
          <w:sz w:val="26"/>
        </w:rPr>
        <w:t xml:space="preserve"> </w:t>
      </w:r>
      <w:r>
        <w:rPr>
          <w:sz w:val="26"/>
        </w:rPr>
        <w:t>cầu phần</w:t>
      </w:r>
      <w:r>
        <w:rPr>
          <w:spacing w:val="-1"/>
          <w:sz w:val="26"/>
        </w:rPr>
        <w:t xml:space="preserve"> </w:t>
      </w:r>
      <w:r>
        <w:rPr>
          <w:sz w:val="26"/>
        </w:rPr>
        <w:t>cứng</w:t>
      </w:r>
      <w:r>
        <w:rPr>
          <w:sz w:val="26"/>
        </w:rPr>
        <w:tab/>
      </w:r>
      <w:r>
        <w:rPr>
          <w:sz w:val="26"/>
        </w:rPr>
        <w:t>10</w:t>
      </w:r>
      <w:r>
        <w:rPr>
          <w:sz w:val="2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194"/>
        </w:tabs>
        <w:spacing w:before="231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nhu</w:t>
      </w:r>
      <w:r>
        <w:rPr>
          <w:spacing w:val="-1"/>
          <w:sz w:val="26"/>
        </w:rPr>
        <w:t xml:space="preserve"> </w:t>
      </w:r>
      <w:r>
        <w:rPr>
          <w:sz w:val="26"/>
        </w:rPr>
        <w:t>cầu thiết</w:t>
      </w:r>
      <w:r>
        <w:rPr>
          <w:spacing w:val="-4"/>
          <w:sz w:val="26"/>
        </w:rPr>
        <w:t xml:space="preserve"> </w:t>
      </w:r>
      <w:r>
        <w:rPr>
          <w:sz w:val="26"/>
        </w:rPr>
        <w:t>bị</w:t>
      </w:r>
      <w:r>
        <w:rPr>
          <w:spacing w:val="2"/>
          <w:sz w:val="26"/>
        </w:rPr>
        <w:t xml:space="preserve"> </w:t>
      </w:r>
      <w:r>
        <w:rPr>
          <w:sz w:val="26"/>
        </w:rPr>
        <w:t>IPS</w:t>
      </w:r>
      <w:r>
        <w:rPr>
          <w:sz w:val="26"/>
        </w:rPr>
        <w:tab/>
      </w:r>
      <w:r>
        <w:rPr>
          <w:sz w:val="26"/>
        </w:rPr>
        <w:t>10</w:t>
      </w:r>
      <w:r>
        <w:rPr>
          <w:sz w:val="2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194"/>
        </w:tabs>
        <w:spacing w:before="231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nhu</w:t>
      </w:r>
      <w:r>
        <w:rPr>
          <w:spacing w:val="-1"/>
          <w:sz w:val="26"/>
        </w:rPr>
        <w:t xml:space="preserve"> </w:t>
      </w:r>
      <w:r>
        <w:rPr>
          <w:sz w:val="26"/>
        </w:rPr>
        <w:t>cầu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  <w:r>
        <w:rPr>
          <w:spacing w:val="-1"/>
          <w:sz w:val="26"/>
        </w:rPr>
        <w:t xml:space="preserve"> </w:t>
      </w:r>
      <w:r>
        <w:rPr>
          <w:sz w:val="26"/>
        </w:rPr>
        <w:t>vụ</w:t>
      </w:r>
      <w:r>
        <w:rPr>
          <w:sz w:val="26"/>
        </w:rPr>
        <w:tab/>
      </w:r>
      <w:r>
        <w:rPr>
          <w:sz w:val="26"/>
        </w:rPr>
        <w:t>12</w:t>
      </w:r>
      <w:r>
        <w:rPr>
          <w:sz w:val="26"/>
        </w:rPr>
        <w:fldChar w:fldCharType="end"/>
      </w:r>
    </w:p>
    <w:p>
      <w:pPr>
        <w:pStyle w:val="3"/>
        <w:numPr>
          <w:ilvl w:val="1"/>
          <w:numId w:val="1"/>
        </w:numPr>
        <w:tabs>
          <w:tab w:val="left" w:pos="980"/>
          <w:tab w:val="left" w:pos="981"/>
          <w:tab w:val="left" w:leader="dot" w:pos="9194"/>
        </w:tabs>
        <w:spacing w:before="236" w:after="0" w:line="240" w:lineRule="auto"/>
        <w:ind w:left="981" w:right="0" w:hanging="621"/>
        <w:jc w:val="left"/>
        <w:rPr>
          <w:b w:val="0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t>Xác định nhu cầu chi</w:t>
      </w:r>
      <w:r>
        <w:rPr>
          <w:spacing w:val="-2"/>
        </w:rPr>
        <w:t xml:space="preserve"> </w:t>
      </w:r>
      <w:r>
        <w:t>nhánh quận</w:t>
      </w:r>
      <w:r>
        <w:rPr>
          <w:spacing w:val="1"/>
        </w:rPr>
        <w:t xml:space="preserve"> </w:t>
      </w:r>
      <w:r>
        <w:t>3</w:t>
      </w:r>
      <w:r>
        <w:tab/>
      </w:r>
      <w:r>
        <w:rPr>
          <w:b w:val="0"/>
        </w:rPr>
        <w:t>12</w:t>
      </w:r>
      <w:r>
        <w:rPr>
          <w:b w:val="0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194"/>
        </w:tabs>
        <w:spacing w:before="231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nhu cầu</w:t>
      </w:r>
      <w:r>
        <w:rPr>
          <w:spacing w:val="-1"/>
          <w:sz w:val="26"/>
        </w:rPr>
        <w:t xml:space="preserve"> </w:t>
      </w:r>
      <w:r>
        <w:rPr>
          <w:sz w:val="26"/>
        </w:rPr>
        <w:t>phòng</w:t>
      </w:r>
      <w:r>
        <w:rPr>
          <w:spacing w:val="-1"/>
          <w:sz w:val="26"/>
        </w:rPr>
        <w:t xml:space="preserve"> </w:t>
      </w:r>
      <w:r>
        <w:rPr>
          <w:sz w:val="26"/>
        </w:rPr>
        <w:t>ban 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z w:val="26"/>
        </w:rPr>
        <w:tab/>
      </w:r>
      <w:r>
        <w:rPr>
          <w:sz w:val="26"/>
        </w:rPr>
        <w:t>12</w:t>
      </w:r>
      <w:r>
        <w:rPr>
          <w:sz w:val="2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194"/>
        </w:tabs>
        <w:spacing w:before="237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định nhu cầu người</w:t>
      </w:r>
      <w:r>
        <w:rPr>
          <w:spacing w:val="-3"/>
          <w:sz w:val="26"/>
        </w:rPr>
        <w:t xml:space="preserve"> </w:t>
      </w:r>
      <w:r>
        <w:rPr>
          <w:sz w:val="26"/>
        </w:rPr>
        <w:t>dùng</w:t>
      </w:r>
      <w:r>
        <w:rPr>
          <w:sz w:val="26"/>
        </w:rPr>
        <w:tab/>
      </w:r>
      <w:r>
        <w:rPr>
          <w:sz w:val="26"/>
        </w:rPr>
        <w:t>12</w:t>
      </w:r>
      <w:r>
        <w:rPr>
          <w:sz w:val="2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194"/>
        </w:tabs>
        <w:spacing w:before="231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sz w:val="26"/>
        </w:rPr>
        <w:t>Xác</w:t>
      </w:r>
      <w:r>
        <w:rPr>
          <w:spacing w:val="-2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nhu</w:t>
      </w:r>
      <w:r>
        <w:rPr>
          <w:spacing w:val="-1"/>
          <w:sz w:val="26"/>
        </w:rPr>
        <w:t xml:space="preserve"> </w:t>
      </w:r>
      <w:r>
        <w:rPr>
          <w:sz w:val="26"/>
        </w:rPr>
        <w:t>cầu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  <w:r>
        <w:rPr>
          <w:spacing w:val="-1"/>
          <w:sz w:val="26"/>
        </w:rPr>
        <w:t xml:space="preserve"> </w:t>
      </w:r>
      <w:r>
        <w:rPr>
          <w:sz w:val="26"/>
        </w:rPr>
        <w:t>vụ</w:t>
      </w:r>
      <w:r>
        <w:rPr>
          <w:sz w:val="26"/>
        </w:rPr>
        <w:tab/>
      </w:r>
      <w:r>
        <w:rPr>
          <w:sz w:val="26"/>
        </w:rPr>
        <w:t>13</w:t>
      </w:r>
      <w:r>
        <w:rPr>
          <w:sz w:val="26"/>
        </w:rPr>
        <w:fldChar w:fldCharType="end"/>
      </w:r>
    </w:p>
    <w:p>
      <w:pPr>
        <w:pStyle w:val="3"/>
        <w:numPr>
          <w:ilvl w:val="0"/>
          <w:numId w:val="1"/>
        </w:numPr>
        <w:tabs>
          <w:tab w:val="left" w:pos="620"/>
          <w:tab w:val="left" w:pos="621"/>
          <w:tab w:val="left" w:leader="dot" w:pos="9194"/>
        </w:tabs>
        <w:spacing w:before="231" w:after="0" w:line="240" w:lineRule="auto"/>
        <w:ind w:left="621" w:right="0" w:hanging="521"/>
        <w:jc w:val="left"/>
        <w:rPr>
          <w:b w:val="0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t>THIẾT</w:t>
      </w:r>
      <w:r>
        <w:rPr>
          <w:spacing w:val="1"/>
        </w:rPr>
        <w:t xml:space="preserve"> </w:t>
      </w:r>
      <w:r>
        <w:t>KẾ</w:t>
      </w:r>
      <w:r>
        <w:rPr>
          <w:spacing w:val="1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</w:t>
      </w:r>
      <w:r>
        <w:rPr>
          <w:spacing w:val="-3"/>
        </w:rPr>
        <w:t xml:space="preserve"> </w:t>
      </w:r>
      <w:r>
        <w:t>MẠNG</w:t>
      </w:r>
      <w:r>
        <w:tab/>
      </w:r>
      <w:r>
        <w:rPr>
          <w:b w:val="0"/>
        </w:rPr>
        <w:t>13</w:t>
      </w:r>
      <w:r>
        <w:rPr>
          <w:b w:val="0"/>
        </w:rPr>
        <w:fldChar w:fldCharType="end"/>
      </w:r>
    </w:p>
    <w:p>
      <w:pPr>
        <w:pStyle w:val="13"/>
        <w:numPr>
          <w:ilvl w:val="1"/>
          <w:numId w:val="1"/>
        </w:numPr>
        <w:tabs>
          <w:tab w:val="left" w:pos="980"/>
          <w:tab w:val="left" w:pos="981"/>
          <w:tab w:val="left" w:leader="dot" w:pos="9194"/>
        </w:tabs>
        <w:spacing w:before="236" w:after="0" w:line="240" w:lineRule="auto"/>
        <w:ind w:left="981" w:right="0" w:hanging="621"/>
        <w:jc w:val="left"/>
        <w:rPr>
          <w:sz w:val="26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b/>
          <w:sz w:val="26"/>
        </w:rPr>
        <w:t>Thiết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kế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mô hình mạng logic</w:t>
      </w:r>
      <w:r>
        <w:rPr>
          <w:b/>
          <w:sz w:val="26"/>
        </w:rPr>
        <w:tab/>
      </w:r>
      <w:r>
        <w:rPr>
          <w:sz w:val="26"/>
        </w:rPr>
        <w:t>14</w:t>
      </w:r>
      <w:r>
        <w:rPr>
          <w:sz w:val="26"/>
        </w:rPr>
        <w:fldChar w:fldCharType="end"/>
      </w:r>
    </w:p>
    <w:p>
      <w:pPr>
        <w:pStyle w:val="3"/>
        <w:numPr>
          <w:ilvl w:val="1"/>
          <w:numId w:val="1"/>
        </w:numPr>
        <w:tabs>
          <w:tab w:val="left" w:pos="980"/>
          <w:tab w:val="left" w:pos="981"/>
          <w:tab w:val="left" w:leader="dot" w:pos="9194"/>
        </w:tabs>
        <w:spacing w:before="232" w:after="0" w:line="240" w:lineRule="auto"/>
        <w:ind w:left="981" w:right="0" w:hanging="621"/>
        <w:jc w:val="left"/>
        <w:rPr>
          <w:b w:val="0"/>
        </w:rPr>
      </w:pPr>
      <w:r>
        <w:fldChar w:fldCharType="begin"/>
      </w:r>
      <w:r>
        <w:instrText xml:space="preserve"> HYPERLINK \l "_bookmark22" </w:instrText>
      </w:r>
      <w:r>
        <w:fldChar w:fldCharType="separate"/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địa chỉ</w:t>
      </w:r>
      <w:r>
        <w:rPr>
          <w:spacing w:val="-4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cho hệ</w:t>
      </w:r>
      <w:r>
        <w:rPr>
          <w:spacing w:val="-2"/>
        </w:rPr>
        <w:t xml:space="preserve"> </w:t>
      </w:r>
      <w:r>
        <w:t>thống mạng</w:t>
      </w:r>
      <w:r>
        <w:tab/>
      </w:r>
      <w:r>
        <w:rPr>
          <w:b w:val="0"/>
        </w:rPr>
        <w:t>15</w:t>
      </w:r>
      <w:r>
        <w:rPr>
          <w:b w:val="0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194"/>
        </w:tabs>
        <w:spacing w:before="231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sz w:val="26"/>
        </w:rPr>
        <w:t>Mô hình địa chỉ</w:t>
      </w:r>
      <w:r>
        <w:rPr>
          <w:spacing w:val="-3"/>
          <w:sz w:val="26"/>
        </w:rPr>
        <w:t xml:space="preserve"> </w:t>
      </w:r>
      <w:r>
        <w:rPr>
          <w:sz w:val="26"/>
        </w:rPr>
        <w:t>IP theo VLANS</w:t>
      </w:r>
      <w:r>
        <w:rPr>
          <w:sz w:val="26"/>
        </w:rPr>
        <w:tab/>
      </w:r>
      <w:r>
        <w:rPr>
          <w:sz w:val="26"/>
        </w:rPr>
        <w:t>16</w:t>
      </w:r>
      <w:r>
        <w:rPr>
          <w:sz w:val="26"/>
        </w:rPr>
        <w:fldChar w:fldCharType="end"/>
      </w:r>
    </w:p>
    <w:p>
      <w:pPr>
        <w:pStyle w:val="13"/>
        <w:numPr>
          <w:ilvl w:val="2"/>
          <w:numId w:val="1"/>
        </w:numPr>
        <w:tabs>
          <w:tab w:val="left" w:pos="1420"/>
          <w:tab w:val="left" w:pos="1421"/>
          <w:tab w:val="left" w:leader="dot" w:pos="9194"/>
        </w:tabs>
        <w:spacing w:before="236" w:after="0" w:line="240" w:lineRule="auto"/>
        <w:ind w:left="1421" w:right="0" w:hanging="801"/>
        <w:jc w:val="left"/>
        <w:rPr>
          <w:sz w:val="26"/>
        </w:rPr>
      </w:pPr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sz w:val="26"/>
        </w:rPr>
        <w:t>Bảng</w:t>
      </w:r>
      <w:r>
        <w:rPr>
          <w:spacing w:val="-1"/>
          <w:sz w:val="26"/>
        </w:rPr>
        <w:t xml:space="preserve"> </w:t>
      </w:r>
      <w:r>
        <w:rPr>
          <w:sz w:val="26"/>
        </w:rPr>
        <w:t>gán</w:t>
      </w:r>
      <w:r>
        <w:rPr>
          <w:spacing w:val="-1"/>
          <w:sz w:val="26"/>
        </w:rPr>
        <w:t xml:space="preserve"> </w:t>
      </w:r>
      <w:r>
        <w:rPr>
          <w:sz w:val="26"/>
        </w:rPr>
        <w:t>Interface của</w:t>
      </w:r>
      <w:r>
        <w:rPr>
          <w:spacing w:val="-1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bị</w:t>
      </w:r>
      <w:r>
        <w:rPr>
          <w:sz w:val="26"/>
        </w:rPr>
        <w:tab/>
      </w:r>
      <w:r>
        <w:rPr>
          <w:sz w:val="26"/>
        </w:rPr>
        <w:t>16</w:t>
      </w:r>
      <w:r>
        <w:rPr>
          <w:sz w:val="26"/>
        </w:rPr>
        <w:fldChar w:fldCharType="end"/>
      </w:r>
    </w:p>
    <w:p>
      <w:pPr>
        <w:pStyle w:val="3"/>
        <w:numPr>
          <w:ilvl w:val="1"/>
          <w:numId w:val="1"/>
        </w:numPr>
        <w:tabs>
          <w:tab w:val="left" w:pos="980"/>
          <w:tab w:val="left" w:pos="981"/>
          <w:tab w:val="left" w:leader="dot" w:pos="9194"/>
        </w:tabs>
        <w:spacing w:before="231" w:after="0" w:line="240" w:lineRule="auto"/>
        <w:ind w:left="981" w:right="0" w:hanging="621"/>
        <w:jc w:val="left"/>
        <w:rPr>
          <w:b w:val="0"/>
        </w:rPr>
      </w:pPr>
      <w:r>
        <w:fldChar w:fldCharType="begin"/>
      </w:r>
      <w:r>
        <w:instrText xml:space="preserve"> HYPERLINK \l "_bookmark25" </w:instrText>
      </w:r>
      <w:r>
        <w:fldChar w:fldCharType="separate"/>
      </w:r>
      <w:r>
        <w:t>Thiết</w:t>
      </w:r>
      <w:r>
        <w:rPr>
          <w:spacing w:val="-3"/>
        </w:rPr>
        <w:t xml:space="preserve"> </w:t>
      </w:r>
      <w:r>
        <w:t>bị</w:t>
      </w:r>
      <w:r>
        <w:rPr>
          <w:spacing w:val="-3"/>
        </w:rPr>
        <w:t xml:space="preserve"> </w:t>
      </w:r>
      <w:r>
        <w:t>và dịch vụ</w:t>
      </w:r>
      <w:r>
        <w:rPr>
          <w:spacing w:val="-1"/>
        </w:rPr>
        <w:t xml:space="preserve"> </w:t>
      </w:r>
      <w:r>
        <w:t>cho hệ</w:t>
      </w:r>
      <w:r>
        <w:rPr>
          <w:spacing w:val="-1"/>
        </w:rPr>
        <w:t xml:space="preserve"> </w:t>
      </w:r>
      <w:r>
        <w:t>thống mạng</w:t>
      </w:r>
      <w:r>
        <w:tab/>
      </w:r>
      <w:r>
        <w:rPr>
          <w:b w:val="0"/>
        </w:rPr>
        <w:t>17</w:t>
      </w:r>
      <w:r>
        <w:rPr>
          <w:b w:val="0"/>
        </w:rPr>
        <w:fldChar w:fldCharType="end"/>
      </w:r>
    </w:p>
    <w:p>
      <w:pPr>
        <w:spacing w:after="0" w:line="240" w:lineRule="auto"/>
        <w:jc w:val="left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1"/>
            <w:numPr>
              <w:ilvl w:val="2"/>
              <w:numId w:val="1"/>
            </w:numPr>
            <w:tabs>
              <w:tab w:val="left" w:pos="1420"/>
              <w:tab w:val="left" w:pos="1421"/>
              <w:tab w:val="right" w:leader="dot" w:pos="9454"/>
            </w:tabs>
            <w:spacing w:before="68" w:after="0" w:line="240" w:lineRule="auto"/>
            <w:ind w:left="1421" w:right="0" w:hanging="801"/>
            <w:jc w:val="left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t>Các</w:t>
          </w:r>
          <w:r>
            <w:rPr>
              <w:spacing w:val="-2"/>
            </w:rPr>
            <w:t xml:space="preserve"> </w:t>
          </w:r>
          <w:r>
            <w:t>thiết</w:t>
          </w:r>
          <w:r>
            <w:rPr>
              <w:spacing w:val="-3"/>
            </w:rPr>
            <w:t xml:space="preserve"> </w:t>
          </w:r>
          <w:r>
            <w:t>bị</w:t>
          </w:r>
          <w:r>
            <w:rPr>
              <w:spacing w:val="-3"/>
            </w:rPr>
            <w:t xml:space="preserve"> </w:t>
          </w:r>
          <w:r>
            <w:t>dùng trong hệ thống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11"/>
            <w:numPr>
              <w:ilvl w:val="2"/>
              <w:numId w:val="1"/>
            </w:numPr>
            <w:tabs>
              <w:tab w:val="left" w:pos="1420"/>
              <w:tab w:val="left" w:pos="1421"/>
              <w:tab w:val="right" w:leader="dot" w:pos="9454"/>
            </w:tabs>
            <w:spacing w:before="231" w:after="0" w:line="240" w:lineRule="auto"/>
            <w:ind w:left="1421" w:right="0" w:hanging="801"/>
            <w:jc w:val="left"/>
          </w:pPr>
          <w:r>
            <w:fldChar w:fldCharType="begin"/>
          </w:r>
          <w:r>
            <w:instrText xml:space="preserve"> HYPERLINK \l "_bookmark40" </w:instrText>
          </w:r>
          <w:r>
            <w:fldChar w:fldCharType="separate"/>
          </w:r>
          <w:r>
            <w:t>Các</w:t>
          </w:r>
          <w:r>
            <w:rPr>
              <w:spacing w:val="-2"/>
            </w:rPr>
            <w:t xml:space="preserve"> </w:t>
          </w:r>
          <w:r>
            <w:t>dịch vụ cần thuê</w:t>
          </w:r>
          <w:r>
            <w:tab/>
          </w:r>
          <w:r>
            <w:t>37</w:t>
          </w:r>
          <w: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20"/>
              <w:tab w:val="left" w:pos="621"/>
              <w:tab w:val="right" w:leader="dot" w:pos="9454"/>
            </w:tabs>
            <w:spacing w:before="236" w:after="0" w:line="240" w:lineRule="auto"/>
            <w:ind w:left="621" w:right="0" w:hanging="52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"_bookmark42" </w:instrText>
          </w:r>
          <w:r>
            <w:fldChar w:fldCharType="separate"/>
          </w:r>
          <w:r>
            <w:t>CHI</w:t>
          </w:r>
          <w:r>
            <w:rPr>
              <w:spacing w:val="-3"/>
            </w:rPr>
            <w:t xml:space="preserve"> </w:t>
          </w:r>
          <w:r>
            <w:t>PHÍ</w:t>
          </w:r>
          <w:r>
            <w:rPr>
              <w:spacing w:val="-2"/>
            </w:rPr>
            <w:t xml:space="preserve"> </w:t>
          </w:r>
          <w:r>
            <w:t>CHO</w:t>
          </w:r>
          <w:r>
            <w:rPr>
              <w:spacing w:val="2"/>
            </w:rPr>
            <w:t xml:space="preserve"> </w:t>
          </w:r>
          <w:r>
            <w:t>HỆ</w:t>
          </w:r>
          <w:r>
            <w:rPr>
              <w:spacing w:val="1"/>
            </w:rPr>
            <w:t xml:space="preserve"> </w:t>
          </w:r>
          <w:r>
            <w:t>THỐNG</w:t>
          </w:r>
          <w:r>
            <w:tab/>
          </w:r>
          <w:r>
            <w:rPr>
              <w:b w:val="0"/>
            </w:rPr>
            <w:t>37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980"/>
              <w:tab w:val="left" w:pos="981"/>
              <w:tab w:val="right" w:leader="dot" w:pos="9454"/>
            </w:tabs>
            <w:spacing w:before="231" w:after="0" w:line="240" w:lineRule="auto"/>
            <w:ind w:left="981" w:right="0" w:hanging="62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"_bookmark43" </w:instrText>
          </w:r>
          <w:r>
            <w:fldChar w:fldCharType="separate"/>
          </w:r>
          <w:r>
            <w:t>Chi</w:t>
          </w:r>
          <w:r>
            <w:rPr>
              <w:spacing w:val="-2"/>
            </w:rPr>
            <w:t xml:space="preserve"> </w:t>
          </w:r>
          <w:r>
            <w:t>phí</w:t>
          </w:r>
          <w:r>
            <w:rPr>
              <w:spacing w:val="-3"/>
            </w:rPr>
            <w:t xml:space="preserve"> </w:t>
          </w:r>
          <w:r>
            <w:t>cho thiết</w:t>
          </w:r>
          <w:r>
            <w:rPr>
              <w:spacing w:val="-2"/>
            </w:rPr>
            <w:t xml:space="preserve"> </w:t>
          </w:r>
          <w:r>
            <w:t>bị</w:t>
          </w:r>
          <w:r>
            <w:tab/>
          </w:r>
          <w:r>
            <w:rPr>
              <w:b w:val="0"/>
            </w:rPr>
            <w:t>37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980"/>
              <w:tab w:val="left" w:pos="981"/>
              <w:tab w:val="right" w:leader="dot" w:pos="9454"/>
            </w:tabs>
            <w:spacing w:before="236" w:after="0" w:line="240" w:lineRule="auto"/>
            <w:ind w:left="981" w:right="0" w:hanging="62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"_bookmark45" </w:instrText>
          </w:r>
          <w:r>
            <w:fldChar w:fldCharType="separate"/>
          </w:r>
          <w:r>
            <w:t>Chi</w:t>
          </w:r>
          <w:r>
            <w:rPr>
              <w:spacing w:val="-2"/>
            </w:rPr>
            <w:t xml:space="preserve"> </w:t>
          </w:r>
          <w:r>
            <w:t>phí</w:t>
          </w:r>
          <w:r>
            <w:rPr>
              <w:spacing w:val="-3"/>
            </w:rPr>
            <w:t xml:space="preserve"> </w:t>
          </w:r>
          <w:r>
            <w:t>cho dịch</w:t>
          </w:r>
          <w:r>
            <w:rPr>
              <w:spacing w:val="-1"/>
            </w:rPr>
            <w:t xml:space="preserve"> </w:t>
          </w:r>
          <w:r>
            <w:t>vụ</w:t>
          </w:r>
          <w:r>
            <w:tab/>
          </w:r>
          <w:r>
            <w:rPr>
              <w:b w:val="0"/>
            </w:rPr>
            <w:t>39</w:t>
          </w:r>
          <w:r>
            <w:rPr>
              <w:b w:val="0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620"/>
              <w:tab w:val="left" w:pos="621"/>
              <w:tab w:val="right" w:leader="dot" w:pos="9454"/>
            </w:tabs>
            <w:spacing w:before="232" w:after="0" w:line="240" w:lineRule="auto"/>
            <w:ind w:left="621" w:right="0" w:hanging="52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"_bookmark47" </w:instrText>
          </w:r>
          <w:r>
            <w:fldChar w:fldCharType="separate"/>
          </w:r>
          <w:r>
            <w:t>KẾT</w:t>
          </w:r>
          <w:r>
            <w:rPr>
              <w:spacing w:val="-4"/>
            </w:rPr>
            <w:t xml:space="preserve"> </w:t>
          </w:r>
          <w:r>
            <w:t>LUẬN</w:t>
          </w:r>
          <w:r>
            <w:tab/>
          </w:r>
          <w:r>
            <w:rPr>
              <w:b w:val="0"/>
            </w:rPr>
            <w:t>39</w:t>
          </w:r>
          <w:r>
            <w:rPr>
              <w:b w:val="0"/>
            </w:rPr>
            <w:fldChar w:fldCharType="end"/>
          </w:r>
        </w:p>
      </w:sdtContent>
    </w:sdt>
    <w:p>
      <w:pPr>
        <w:spacing w:after="0" w:line="240" w:lineRule="auto"/>
        <w:jc w:val="left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4"/>
        <w:numPr>
          <w:ilvl w:val="0"/>
          <w:numId w:val="2"/>
        </w:numPr>
        <w:tabs>
          <w:tab w:val="left" w:pos="461"/>
        </w:tabs>
        <w:spacing w:before="71" w:after="0" w:line="240" w:lineRule="auto"/>
        <w:ind w:left="461" w:right="0" w:hanging="361"/>
        <w:jc w:val="both"/>
      </w:pPr>
      <w:bookmarkStart w:id="0" w:name="_bookmark0"/>
      <w:bookmarkEnd w:id="0"/>
      <w:bookmarkStart w:id="1" w:name="1. GIỚI THIỆU TỔNG QUAN"/>
      <w:bookmarkEnd w:id="1"/>
      <w:bookmarkStart w:id="2" w:name="_bookmark0"/>
      <w:bookmarkEnd w:id="2"/>
      <w:r>
        <w:rPr>
          <w:color w:val="4471C4"/>
        </w:rPr>
        <w:t>GIỚI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THIỆU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TỔNG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QUAN</w:t>
      </w:r>
    </w:p>
    <w:p>
      <w:pPr>
        <w:pStyle w:val="13"/>
        <w:numPr>
          <w:ilvl w:val="1"/>
          <w:numId w:val="2"/>
        </w:numPr>
        <w:tabs>
          <w:tab w:val="left" w:pos="821"/>
        </w:tabs>
        <w:spacing w:before="124" w:after="0" w:line="240" w:lineRule="auto"/>
        <w:ind w:left="821" w:right="0" w:hanging="721"/>
        <w:jc w:val="both"/>
        <w:rPr>
          <w:b/>
          <w:sz w:val="24"/>
        </w:rPr>
      </w:pPr>
      <w:bookmarkStart w:id="3" w:name="1.1 Tổng quan"/>
      <w:bookmarkEnd w:id="3"/>
      <w:bookmarkStart w:id="4" w:name="_bookmark1"/>
      <w:bookmarkEnd w:id="4"/>
      <w:bookmarkStart w:id="5" w:name="_bookmark1"/>
      <w:bookmarkEnd w:id="5"/>
      <w:r>
        <w:rPr>
          <w:b/>
          <w:sz w:val="24"/>
        </w:rPr>
        <w:t>Tổng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quan</w:t>
      </w:r>
    </w:p>
    <w:p>
      <w:pPr>
        <w:pStyle w:val="7"/>
        <w:spacing w:before="120" w:line="348" w:lineRule="auto"/>
        <w:ind w:left="100" w:right="118" w:firstLine="360"/>
        <w:jc w:val="both"/>
      </w:pPr>
      <w:r>
        <w:t>Trường Đại học NT - UIT có trụ sở chính tại Thành phố Thủ Đức và chi nhánh tại quận 3 –</w:t>
      </w:r>
      <w:r>
        <w:rPr>
          <w:spacing w:val="1"/>
        </w:rPr>
        <w:t xml:space="preserve"> </w:t>
      </w:r>
      <w:r>
        <w:t>TP HCM. Tại trụ sở chính có 2 tòa nhà, 1 tòa nhà 5 tầng gồm văn phòng cho các phòng ban và</w:t>
      </w:r>
      <w:r>
        <w:rPr>
          <w:spacing w:val="1"/>
        </w:rPr>
        <w:t xml:space="preserve"> </w:t>
      </w:r>
      <w:r>
        <w:t>trung tâm dữ liệu của Trường, tòa nhà 12 tầng còn lại là các phòng học và phòng thực hành. Chi</w:t>
      </w:r>
      <w:r>
        <w:rPr>
          <w:spacing w:val="1"/>
        </w:rPr>
        <w:t xml:space="preserve"> </w:t>
      </w:r>
      <w:r>
        <w:t>nhánh</w:t>
      </w:r>
      <w:r>
        <w:rPr>
          <w:spacing w:val="-1"/>
        </w:rPr>
        <w:t xml:space="preserve"> </w:t>
      </w:r>
      <w:r>
        <w:t>tại</w:t>
      </w:r>
      <w:r>
        <w:rPr>
          <w:spacing w:val="-2"/>
        </w:rPr>
        <w:t xml:space="preserve"> </w:t>
      </w:r>
      <w:r>
        <w:t>quận 3 là</w:t>
      </w:r>
      <w:r>
        <w:rPr>
          <w:spacing w:val="-3"/>
        </w:rPr>
        <w:t xml:space="preserve"> </w:t>
      </w:r>
      <w:r>
        <w:t>nơi</w:t>
      </w:r>
      <w:r>
        <w:rPr>
          <w:spacing w:val="-2"/>
        </w:rPr>
        <w:t xml:space="preserve"> </w:t>
      </w:r>
      <w:r>
        <w:t>tổ</w:t>
      </w:r>
      <w:r>
        <w:rPr>
          <w:spacing w:val="5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 đào tạo</w:t>
      </w:r>
      <w:r>
        <w:rPr>
          <w:spacing w:val="-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xa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lớp học</w:t>
      </w:r>
      <w:r>
        <w:rPr>
          <w:spacing w:val="-2"/>
        </w:rPr>
        <w:t xml:space="preserve"> </w:t>
      </w:r>
      <w:r>
        <w:t>ngoài</w:t>
      </w:r>
      <w:r>
        <w:rPr>
          <w:spacing w:val="-2"/>
        </w:rPr>
        <w:t xml:space="preserve"> </w:t>
      </w:r>
      <w:r>
        <w:t>giờ</w:t>
      </w:r>
      <w:r>
        <w:rPr>
          <w:spacing w:val="-3"/>
        </w:rPr>
        <w:t xml:space="preserve"> </w:t>
      </w:r>
      <w:r>
        <w:t>hành chính.</w:t>
      </w:r>
    </w:p>
    <w:p>
      <w:pPr>
        <w:pStyle w:val="4"/>
        <w:numPr>
          <w:ilvl w:val="1"/>
          <w:numId w:val="2"/>
        </w:numPr>
        <w:tabs>
          <w:tab w:val="left" w:pos="821"/>
        </w:tabs>
        <w:spacing w:before="0" w:after="0" w:line="271" w:lineRule="exact"/>
        <w:ind w:left="821" w:right="0" w:hanging="721"/>
        <w:jc w:val="both"/>
      </w:pPr>
      <w:bookmarkStart w:id="6" w:name="_bookmark2"/>
      <w:bookmarkEnd w:id="6"/>
      <w:bookmarkStart w:id="7" w:name="_bookmark2"/>
      <w:bookmarkEnd w:id="7"/>
      <w:bookmarkStart w:id="8" w:name="1.2 Kiến trúc hạ tầng"/>
      <w:bookmarkEnd w:id="8"/>
      <w:r>
        <w:t>Kiến</w:t>
      </w:r>
      <w:r>
        <w:rPr>
          <w:spacing w:val="-1"/>
        </w:rPr>
        <w:t xml:space="preserve"> </w:t>
      </w:r>
      <w:r>
        <w:t>trúc</w:t>
      </w:r>
      <w:r>
        <w:rPr>
          <w:spacing w:val="-3"/>
        </w:rPr>
        <w:t xml:space="preserve"> </w:t>
      </w:r>
      <w:r>
        <w:t>hạ</w:t>
      </w:r>
      <w:r>
        <w:rPr>
          <w:spacing w:val="-1"/>
        </w:rPr>
        <w:t xml:space="preserve"> </w:t>
      </w:r>
      <w:r>
        <w:t>tầng</w:t>
      </w:r>
    </w:p>
    <w:p>
      <w:pPr>
        <w:pStyle w:val="13"/>
        <w:numPr>
          <w:ilvl w:val="2"/>
          <w:numId w:val="2"/>
        </w:numPr>
        <w:tabs>
          <w:tab w:val="left" w:pos="821"/>
        </w:tabs>
        <w:spacing w:before="124" w:after="0" w:line="240" w:lineRule="auto"/>
        <w:ind w:left="821" w:right="0" w:hanging="721"/>
        <w:jc w:val="both"/>
        <w:rPr>
          <w:sz w:val="24"/>
        </w:rPr>
      </w:pPr>
      <w:bookmarkStart w:id="9" w:name="1.2.1 Trụ sở chính"/>
      <w:bookmarkEnd w:id="9"/>
      <w:bookmarkStart w:id="10" w:name="_bookmark3"/>
      <w:bookmarkEnd w:id="10"/>
      <w:bookmarkStart w:id="11" w:name="_bookmark3"/>
      <w:bookmarkEnd w:id="11"/>
      <w:r>
        <w:rPr>
          <w:color w:val="006FC0"/>
          <w:sz w:val="24"/>
        </w:rPr>
        <w:t>Trụ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sở</w:t>
      </w:r>
      <w:r>
        <w:rPr>
          <w:color w:val="006FC0"/>
          <w:spacing w:val="-5"/>
          <w:sz w:val="24"/>
        </w:rPr>
        <w:t xml:space="preserve"> </w:t>
      </w:r>
      <w:r>
        <w:rPr>
          <w:color w:val="006FC0"/>
          <w:sz w:val="24"/>
        </w:rPr>
        <w:t>chính</w:t>
      </w:r>
    </w:p>
    <w:p>
      <w:pPr>
        <w:pStyle w:val="13"/>
        <w:numPr>
          <w:ilvl w:val="3"/>
          <w:numId w:val="2"/>
        </w:numPr>
        <w:tabs>
          <w:tab w:val="left" w:pos="821"/>
        </w:tabs>
        <w:spacing w:before="124" w:after="0" w:line="240" w:lineRule="auto"/>
        <w:ind w:left="821" w:right="0" w:hanging="361"/>
        <w:jc w:val="both"/>
        <w:rPr>
          <w:i/>
          <w:sz w:val="24"/>
        </w:rPr>
      </w:pPr>
      <w:r>
        <w:rPr>
          <w:i/>
          <w:sz w:val="24"/>
        </w:rPr>
        <w:t>Tòa nhà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12 tầng</w:t>
      </w:r>
    </w:p>
    <w:p>
      <w:pPr>
        <w:pStyle w:val="7"/>
        <w:spacing w:before="6"/>
        <w:rPr>
          <w:i/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6"/>
        <w:gridCol w:w="2341"/>
        <w:gridCol w:w="2336"/>
        <w:gridCol w:w="23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336" w:type="dxa"/>
            <w:shd w:val="clear" w:color="auto" w:fill="FAE3D4"/>
          </w:tcPr>
          <w:p>
            <w:pPr>
              <w:pStyle w:val="14"/>
              <w:ind w:left="136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Tầng</w:t>
            </w:r>
          </w:p>
        </w:tc>
        <w:tc>
          <w:tcPr>
            <w:tcW w:w="2341" w:type="dxa"/>
            <w:shd w:val="clear" w:color="auto" w:fill="FAE3D4"/>
          </w:tcPr>
          <w:p>
            <w:pPr>
              <w:pStyle w:val="14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Loại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phòng</w:t>
            </w:r>
          </w:p>
        </w:tc>
        <w:tc>
          <w:tcPr>
            <w:tcW w:w="2336" w:type="dxa"/>
            <w:shd w:val="clear" w:color="auto" w:fill="FAE3D4"/>
          </w:tcPr>
          <w:p>
            <w:pPr>
              <w:pStyle w:val="14"/>
              <w:ind w:left="131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phòng/Tầng</w:t>
            </w:r>
          </w:p>
        </w:tc>
        <w:tc>
          <w:tcPr>
            <w:tcW w:w="2341" w:type="dxa"/>
            <w:shd w:val="clear" w:color="auto" w:fill="FAE3D4"/>
          </w:tcPr>
          <w:p>
            <w:pPr>
              <w:pStyle w:val="14"/>
              <w:ind w:left="570" w:right="5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tiết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2336" w:type="dxa"/>
          </w:tcPr>
          <w:p>
            <w:pPr>
              <w:pStyle w:val="14"/>
              <w:spacing w:line="240" w:lineRule="auto"/>
              <w:ind w:left="0"/>
              <w:rPr>
                <w:i/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Tầng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  <w:tc>
          <w:tcPr>
            <w:tcW w:w="2341" w:type="dxa"/>
          </w:tcPr>
          <w:p>
            <w:pPr>
              <w:pStyle w:val="14"/>
              <w:spacing w:line="240" w:lineRule="auto"/>
              <w:ind w:left="0"/>
              <w:rPr>
                <w:i/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Phòng học</w:t>
            </w:r>
          </w:p>
        </w:tc>
        <w:tc>
          <w:tcPr>
            <w:tcW w:w="2336" w:type="dxa"/>
          </w:tcPr>
          <w:p>
            <w:pPr>
              <w:pStyle w:val="14"/>
              <w:spacing w:line="240" w:lineRule="auto"/>
              <w:ind w:left="0"/>
              <w:rPr>
                <w:i/>
                <w:sz w:val="34"/>
              </w:rPr>
            </w:pPr>
          </w:p>
          <w:p>
            <w:pPr>
              <w:pStyle w:val="14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41" w:type="dxa"/>
          </w:tcPr>
          <w:p>
            <w:pPr>
              <w:pStyle w:val="14"/>
              <w:spacing w:line="348" w:lineRule="auto"/>
              <w:ind w:right="239"/>
              <w:rPr>
                <w:sz w:val="24"/>
              </w:rPr>
            </w:pPr>
            <w:r>
              <w:rPr>
                <w:sz w:val="24"/>
              </w:rPr>
              <w:t>Mỗi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336" w:type="dxa"/>
          </w:tcPr>
          <w:p>
            <w:pPr>
              <w:pStyle w:val="14"/>
              <w:spacing w:before="6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Tầng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2341" w:type="dxa"/>
          </w:tcPr>
          <w:p>
            <w:pPr>
              <w:pStyle w:val="14"/>
              <w:spacing w:before="6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Phòng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</w:p>
        </w:tc>
        <w:tc>
          <w:tcPr>
            <w:tcW w:w="2336" w:type="dxa"/>
          </w:tcPr>
          <w:p>
            <w:pPr>
              <w:pStyle w:val="14"/>
              <w:spacing w:before="6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before="1"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41" w:type="dxa"/>
          </w:tcPr>
          <w:p>
            <w:pPr>
              <w:pStyle w:val="14"/>
              <w:spacing w:line="343" w:lineRule="auto"/>
              <w:ind w:right="239"/>
              <w:rPr>
                <w:sz w:val="24"/>
              </w:rPr>
            </w:pPr>
            <w:r>
              <w:rPr>
                <w:sz w:val="24"/>
              </w:rPr>
              <w:t>Mỗi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12" w:name="_bookmark4"/>
      <w:bookmarkEnd w:id="12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 Kiến trúc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tòa nhà 12 tầng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ở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trụ sở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chính</w:t>
      </w:r>
    </w:p>
    <w:p>
      <w:pPr>
        <w:pStyle w:val="7"/>
        <w:spacing w:before="7"/>
        <w:rPr>
          <w:i/>
        </w:rPr>
      </w:pPr>
    </w:p>
    <w:p>
      <w:pPr>
        <w:pStyle w:val="13"/>
        <w:numPr>
          <w:ilvl w:val="3"/>
          <w:numId w:val="2"/>
        </w:numPr>
        <w:tabs>
          <w:tab w:val="left" w:pos="821"/>
        </w:tabs>
        <w:spacing w:before="1" w:after="0" w:line="240" w:lineRule="auto"/>
        <w:ind w:left="821" w:right="0" w:hanging="361"/>
        <w:jc w:val="both"/>
        <w:rPr>
          <w:i/>
          <w:sz w:val="24"/>
        </w:rPr>
      </w:pPr>
      <w:r>
        <w:rPr>
          <w:i/>
          <w:sz w:val="24"/>
        </w:rPr>
        <w:t>Tòa nhà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5 tầng</w:t>
      </w:r>
    </w:p>
    <w:p>
      <w:pPr>
        <w:pStyle w:val="7"/>
        <w:spacing w:before="2"/>
        <w:rPr>
          <w:i/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6"/>
        <w:gridCol w:w="2341"/>
        <w:gridCol w:w="2336"/>
        <w:gridCol w:w="23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336" w:type="dxa"/>
            <w:shd w:val="clear" w:color="auto" w:fill="FAE3D4"/>
          </w:tcPr>
          <w:p>
            <w:pPr>
              <w:pStyle w:val="14"/>
              <w:ind w:left="136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Tầng</w:t>
            </w:r>
          </w:p>
        </w:tc>
        <w:tc>
          <w:tcPr>
            <w:tcW w:w="2341" w:type="dxa"/>
            <w:shd w:val="clear" w:color="auto" w:fill="FAE3D4"/>
          </w:tcPr>
          <w:p>
            <w:pPr>
              <w:pStyle w:val="14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Loại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phòng</w:t>
            </w:r>
          </w:p>
        </w:tc>
        <w:tc>
          <w:tcPr>
            <w:tcW w:w="2336" w:type="dxa"/>
            <w:shd w:val="clear" w:color="auto" w:fill="FAE3D4"/>
          </w:tcPr>
          <w:p>
            <w:pPr>
              <w:pStyle w:val="14"/>
              <w:ind w:left="131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phòng/Tầng</w:t>
            </w:r>
          </w:p>
        </w:tc>
        <w:tc>
          <w:tcPr>
            <w:tcW w:w="2341" w:type="dxa"/>
            <w:shd w:val="clear" w:color="auto" w:fill="FAE3D4"/>
          </w:tcPr>
          <w:p>
            <w:pPr>
              <w:pStyle w:val="14"/>
              <w:ind w:left="570" w:right="5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tiết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336" w:type="dxa"/>
          </w:tcPr>
          <w:p>
            <w:pPr>
              <w:pStyle w:val="14"/>
              <w:spacing w:before="11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Tầng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2341" w:type="dxa"/>
          </w:tcPr>
          <w:p>
            <w:pPr>
              <w:pStyle w:val="14"/>
              <w:spacing w:before="11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Phòng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</w:p>
        </w:tc>
        <w:tc>
          <w:tcPr>
            <w:tcW w:w="2336" w:type="dxa"/>
          </w:tcPr>
          <w:p>
            <w:pPr>
              <w:pStyle w:val="14"/>
              <w:spacing w:before="11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41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Mỗi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  <w:p>
            <w:pPr>
              <w:pStyle w:val="14"/>
              <w:spacing w:before="10" w:line="390" w:lineRule="atLeast"/>
              <w:ind w:right="477"/>
              <w:rPr>
                <w:sz w:val="24"/>
              </w:rPr>
            </w:pPr>
            <w:r>
              <w:rPr>
                <w:sz w:val="24"/>
              </w:rPr>
              <w:t>Point,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4" w:hRule="atLeast"/>
        </w:trPr>
        <w:tc>
          <w:tcPr>
            <w:tcW w:w="2336" w:type="dxa"/>
          </w:tcPr>
          <w:p>
            <w:pPr>
              <w:pStyle w:val="14"/>
              <w:spacing w:before="11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Tầng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341" w:type="dxa"/>
          </w:tcPr>
          <w:p>
            <w:pPr>
              <w:pStyle w:val="14"/>
              <w:spacing w:before="11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</w:p>
        </w:tc>
        <w:tc>
          <w:tcPr>
            <w:tcW w:w="2336" w:type="dxa"/>
          </w:tcPr>
          <w:p>
            <w:pPr>
              <w:pStyle w:val="14"/>
              <w:spacing w:before="11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>
            <w:pPr>
              <w:pStyle w:val="14"/>
              <w:spacing w:line="348" w:lineRule="auto"/>
              <w:ind w:right="161"/>
              <w:rPr>
                <w:sz w:val="24"/>
              </w:rPr>
            </w:pPr>
            <w:r>
              <w:rPr>
                <w:sz w:val="24"/>
              </w:rPr>
              <w:t>Các thiết bị Server,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trữ;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tổng,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13" w:name="_bookmark5"/>
      <w:bookmarkEnd w:id="13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 Kiến trúc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tòa nhà 5 tầng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ở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trụ sở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chính</w:t>
      </w:r>
    </w:p>
    <w:p>
      <w:pPr>
        <w:spacing w:after="0"/>
        <w:jc w:val="left"/>
        <w:rPr>
          <w:sz w:val="18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71" w:after="0" w:line="240" w:lineRule="auto"/>
        <w:ind w:left="821" w:right="0" w:hanging="721"/>
        <w:jc w:val="left"/>
        <w:rPr>
          <w:sz w:val="24"/>
        </w:rPr>
      </w:pPr>
      <w:bookmarkStart w:id="14" w:name="1.2.2 Chi nhánh quận 3"/>
      <w:bookmarkEnd w:id="14"/>
      <w:bookmarkStart w:id="15" w:name="1.2.2 Chi nhánh quận 3"/>
      <w:bookmarkEnd w:id="15"/>
      <w:r>
        <w:rPr>
          <w:color w:val="006FC0"/>
          <w:sz w:val="24"/>
        </w:rPr>
        <w:t>Chi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nhánh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quận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3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6"/>
        <w:gridCol w:w="2341"/>
        <w:gridCol w:w="2336"/>
        <w:gridCol w:w="23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336" w:type="dxa"/>
            <w:shd w:val="clear" w:color="auto" w:fill="FAE3D4"/>
          </w:tcPr>
          <w:p>
            <w:pPr>
              <w:pStyle w:val="14"/>
              <w:ind w:left="136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Tầng</w:t>
            </w:r>
          </w:p>
        </w:tc>
        <w:tc>
          <w:tcPr>
            <w:tcW w:w="2341" w:type="dxa"/>
            <w:shd w:val="clear" w:color="auto" w:fill="FAE3D4"/>
          </w:tcPr>
          <w:p>
            <w:pPr>
              <w:pStyle w:val="14"/>
              <w:ind w:left="585"/>
              <w:rPr>
                <w:b/>
                <w:sz w:val="24"/>
              </w:rPr>
            </w:pPr>
            <w:r>
              <w:rPr>
                <w:b/>
                <w:sz w:val="24"/>
              </w:rPr>
              <w:t>Loại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phòng</w:t>
            </w:r>
          </w:p>
        </w:tc>
        <w:tc>
          <w:tcPr>
            <w:tcW w:w="2336" w:type="dxa"/>
            <w:shd w:val="clear" w:color="auto" w:fill="FAE3D4"/>
          </w:tcPr>
          <w:p>
            <w:pPr>
              <w:pStyle w:val="14"/>
              <w:ind w:left="131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phòng/Tầng</w:t>
            </w:r>
          </w:p>
        </w:tc>
        <w:tc>
          <w:tcPr>
            <w:tcW w:w="2341" w:type="dxa"/>
            <w:shd w:val="clear" w:color="auto" w:fill="FAE3D4"/>
          </w:tcPr>
          <w:p>
            <w:pPr>
              <w:pStyle w:val="14"/>
              <w:ind w:left="570" w:right="5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tiết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2336" w:type="dxa"/>
          </w:tcPr>
          <w:p>
            <w:pPr>
              <w:pStyle w:val="14"/>
              <w:spacing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Tầng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341" w:type="dxa"/>
          </w:tcPr>
          <w:p>
            <w:pPr>
              <w:pStyle w:val="14"/>
              <w:spacing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Phòng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</w:p>
        </w:tc>
        <w:tc>
          <w:tcPr>
            <w:tcW w:w="2336" w:type="dxa"/>
          </w:tcPr>
          <w:p>
            <w:pPr>
              <w:pStyle w:val="14"/>
              <w:spacing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41" w:type="dxa"/>
          </w:tcPr>
          <w:p>
            <w:pPr>
              <w:pStyle w:val="14"/>
              <w:spacing w:line="348" w:lineRule="auto"/>
              <w:ind w:right="239"/>
              <w:rPr>
                <w:sz w:val="24"/>
              </w:rPr>
            </w:pPr>
            <w:r>
              <w:rPr>
                <w:sz w:val="24"/>
              </w:rPr>
              <w:t>Mỗi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336" w:type="dxa"/>
          </w:tcPr>
          <w:p>
            <w:pPr>
              <w:pStyle w:val="14"/>
              <w:spacing w:before="7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Tầng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341" w:type="dxa"/>
          </w:tcPr>
          <w:p>
            <w:pPr>
              <w:pStyle w:val="14"/>
              <w:spacing w:before="191" w:line="343" w:lineRule="auto"/>
              <w:ind w:right="440"/>
              <w:rPr>
                <w:sz w:val="24"/>
              </w:rPr>
            </w:pPr>
            <w:r>
              <w:rPr>
                <w:sz w:val="24"/>
              </w:rPr>
              <w:t>Phòng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đào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ngoài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giờ</w:t>
            </w:r>
          </w:p>
        </w:tc>
        <w:tc>
          <w:tcPr>
            <w:tcW w:w="2336" w:type="dxa"/>
          </w:tcPr>
          <w:p>
            <w:pPr>
              <w:pStyle w:val="14"/>
              <w:spacing w:before="7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41" w:type="dxa"/>
          </w:tcPr>
          <w:p>
            <w:pPr>
              <w:pStyle w:val="14"/>
              <w:spacing w:line="343" w:lineRule="auto"/>
              <w:ind w:right="239"/>
              <w:rPr>
                <w:sz w:val="24"/>
              </w:rPr>
            </w:pPr>
            <w:r>
              <w:rPr>
                <w:sz w:val="24"/>
              </w:rPr>
              <w:t>Mỗi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16" w:name="_bookmark6"/>
      <w:bookmarkEnd w:id="16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3 Kiến trúc tòa nhà chi nhánh quận 3</w:t>
      </w:r>
    </w:p>
    <w:p>
      <w:pPr>
        <w:pStyle w:val="7"/>
        <w:spacing w:before="7"/>
        <w:rPr>
          <w:i/>
        </w:rPr>
      </w:pPr>
    </w:p>
    <w:p>
      <w:pPr>
        <w:pStyle w:val="4"/>
        <w:numPr>
          <w:ilvl w:val="1"/>
          <w:numId w:val="2"/>
        </w:numPr>
        <w:tabs>
          <w:tab w:val="left" w:pos="820"/>
          <w:tab w:val="left" w:pos="821"/>
        </w:tabs>
        <w:spacing w:before="0" w:after="0" w:line="240" w:lineRule="auto"/>
        <w:ind w:left="821" w:right="0" w:hanging="721"/>
        <w:jc w:val="left"/>
      </w:pPr>
      <w:bookmarkStart w:id="17" w:name="1.3 Yêu cầu"/>
      <w:bookmarkEnd w:id="17"/>
      <w:bookmarkStart w:id="18" w:name="1.3 Yêu cầu"/>
      <w:bookmarkEnd w:id="18"/>
      <w:r>
        <w:t>Yêu</w:t>
      </w:r>
      <w:r>
        <w:rPr>
          <w:spacing w:val="-2"/>
        </w:rPr>
        <w:t xml:space="preserve"> </w:t>
      </w:r>
      <w:r>
        <w:t>cầu</w:t>
      </w:r>
    </w:p>
    <w:p>
      <w:pPr>
        <w:pStyle w:val="7"/>
        <w:spacing w:before="120"/>
        <w:ind w:left="460"/>
      </w:pPr>
      <w:r>
        <w:t>Công</w:t>
      </w:r>
      <w:r>
        <w:rPr>
          <w:spacing w:val="-1"/>
        </w:rPr>
        <w:t xml:space="preserve"> </w:t>
      </w:r>
      <w:r>
        <w:t>ty</w:t>
      </w:r>
      <w:r>
        <w:rPr>
          <w:spacing w:val="-1"/>
        </w:rPr>
        <w:t xml:space="preserve"> </w:t>
      </w:r>
      <w:r>
        <w:t>muốn thiết</w:t>
      </w:r>
      <w:r>
        <w:rPr>
          <w:spacing w:val="-3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 mạng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Trường Đại</w:t>
      </w:r>
      <w:r>
        <w:rPr>
          <w:spacing w:val="-3"/>
        </w:rPr>
        <w:t xml:space="preserve"> </w:t>
      </w:r>
      <w:r>
        <w:t>học</w:t>
      </w:r>
      <w:r>
        <w:rPr>
          <w:spacing w:val="-3"/>
        </w:rPr>
        <w:t xml:space="preserve"> </w:t>
      </w:r>
      <w:r>
        <w:t>NT-UIT</w:t>
      </w:r>
      <w:r>
        <w:rPr>
          <w:spacing w:val="-2"/>
        </w:rPr>
        <w:t xml:space="preserve"> </w:t>
      </w:r>
      <w:r>
        <w:t>với</w:t>
      </w:r>
      <w:r>
        <w:rPr>
          <w:spacing w:val="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yêu</w:t>
      </w:r>
      <w:r>
        <w:rPr>
          <w:spacing w:val="3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sau:</w:t>
      </w:r>
    </w:p>
    <w:p>
      <w:pPr>
        <w:pStyle w:val="13"/>
        <w:numPr>
          <w:ilvl w:val="0"/>
          <w:numId w:val="3"/>
        </w:numPr>
        <w:tabs>
          <w:tab w:val="left" w:pos="460"/>
          <w:tab w:val="left" w:pos="461"/>
        </w:tabs>
        <w:spacing w:before="124" w:after="0" w:line="240" w:lineRule="auto"/>
        <w:ind w:left="461" w:right="0" w:hanging="361"/>
        <w:jc w:val="left"/>
        <w:rPr>
          <w:sz w:val="24"/>
        </w:rPr>
      </w:pPr>
      <w:r>
        <w:rPr>
          <w:sz w:val="24"/>
        </w:rPr>
        <w:t>Trụ</w:t>
      </w:r>
      <w:r>
        <w:rPr>
          <w:spacing w:val="-2"/>
          <w:sz w:val="24"/>
        </w:rPr>
        <w:t xml:space="preserve"> </w:t>
      </w:r>
      <w:r>
        <w:rPr>
          <w:sz w:val="24"/>
        </w:rPr>
        <w:t>sở</w:t>
      </w:r>
      <w:r>
        <w:rPr>
          <w:spacing w:val="-3"/>
          <w:sz w:val="24"/>
        </w:rPr>
        <w:t xml:space="preserve"> </w:t>
      </w:r>
      <w:r>
        <w:rPr>
          <w:sz w:val="24"/>
        </w:rPr>
        <w:t>chính:</w:t>
      </w:r>
    </w:p>
    <w:p>
      <w:pPr>
        <w:pStyle w:val="13"/>
        <w:numPr>
          <w:ilvl w:val="1"/>
          <w:numId w:val="3"/>
        </w:numPr>
        <w:tabs>
          <w:tab w:val="left" w:pos="820"/>
          <w:tab w:val="left" w:pos="821"/>
        </w:tabs>
        <w:spacing w:before="132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Giảng</w:t>
      </w:r>
      <w:r>
        <w:rPr>
          <w:spacing w:val="-2"/>
          <w:sz w:val="24"/>
        </w:rPr>
        <w:t xml:space="preserve"> </w:t>
      </w:r>
      <w:r>
        <w:rPr>
          <w:sz w:val="24"/>
        </w:rPr>
        <w:t>viên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1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phòng</w:t>
      </w:r>
      <w:r>
        <w:rPr>
          <w:spacing w:val="-2"/>
          <w:sz w:val="24"/>
        </w:rPr>
        <w:t xml:space="preserve"> </w:t>
      </w:r>
      <w:r>
        <w:rPr>
          <w:sz w:val="24"/>
        </w:rPr>
        <w:t>ban</w:t>
      </w:r>
      <w:r>
        <w:rPr>
          <w:spacing w:val="3"/>
          <w:sz w:val="24"/>
        </w:rPr>
        <w:t xml:space="preserve"> </w:t>
      </w:r>
      <w:r>
        <w:rPr>
          <w:sz w:val="24"/>
        </w:rPr>
        <w:t>có</w:t>
      </w:r>
      <w:r>
        <w:rPr>
          <w:spacing w:val="-2"/>
          <w:sz w:val="24"/>
        </w:rPr>
        <w:t xml:space="preserve"> </w:t>
      </w:r>
      <w:r>
        <w:rPr>
          <w:sz w:val="24"/>
        </w:rPr>
        <w:t>máy</w:t>
      </w:r>
      <w:r>
        <w:rPr>
          <w:spacing w:val="-1"/>
          <w:sz w:val="24"/>
        </w:rPr>
        <w:t xml:space="preserve"> </w:t>
      </w:r>
      <w:r>
        <w:rPr>
          <w:sz w:val="24"/>
        </w:rPr>
        <w:t>bàn</w:t>
      </w:r>
      <w:r>
        <w:rPr>
          <w:spacing w:val="-2"/>
          <w:sz w:val="24"/>
        </w:rPr>
        <w:t xml:space="preserve"> </w:t>
      </w:r>
      <w:r>
        <w:rPr>
          <w:sz w:val="24"/>
        </w:rPr>
        <w:t>có</w:t>
      </w:r>
      <w:r>
        <w:rPr>
          <w:spacing w:val="-1"/>
          <w:sz w:val="24"/>
        </w:rPr>
        <w:t xml:space="preserve"> </w:t>
      </w:r>
      <w:r>
        <w:rPr>
          <w:sz w:val="24"/>
        </w:rPr>
        <w:t>thể</w:t>
      </w:r>
      <w:r>
        <w:rPr>
          <w:spacing w:val="-3"/>
          <w:sz w:val="24"/>
        </w:rPr>
        <w:t xml:space="preserve"> </w:t>
      </w:r>
      <w:r>
        <w:rPr>
          <w:sz w:val="24"/>
        </w:rPr>
        <w:t>truy</w:t>
      </w:r>
      <w:r>
        <w:rPr>
          <w:spacing w:val="2"/>
          <w:sz w:val="24"/>
        </w:rPr>
        <w:t xml:space="preserve"> </w:t>
      </w:r>
      <w:r>
        <w:rPr>
          <w:sz w:val="24"/>
        </w:rPr>
        <w:t>cập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để</w:t>
      </w:r>
      <w:r>
        <w:rPr>
          <w:spacing w:val="2"/>
          <w:sz w:val="24"/>
        </w:rPr>
        <w:t xml:space="preserve"> </w:t>
      </w:r>
      <w:r>
        <w:rPr>
          <w:sz w:val="24"/>
        </w:rPr>
        <w:t>làm</w:t>
      </w:r>
      <w:r>
        <w:rPr>
          <w:spacing w:val="-4"/>
          <w:sz w:val="24"/>
        </w:rPr>
        <w:t xml:space="preserve"> </w:t>
      </w:r>
      <w:r>
        <w:rPr>
          <w:sz w:val="24"/>
        </w:rPr>
        <w:t>việc.</w:t>
      </w:r>
    </w:p>
    <w:p>
      <w:pPr>
        <w:pStyle w:val="13"/>
        <w:numPr>
          <w:ilvl w:val="1"/>
          <w:numId w:val="3"/>
        </w:numPr>
        <w:tabs>
          <w:tab w:val="left" w:pos="820"/>
          <w:tab w:val="left" w:pos="821"/>
        </w:tabs>
        <w:spacing w:before="131" w:after="0" w:line="340" w:lineRule="auto"/>
        <w:ind w:left="460" w:right="118" w:firstLine="0"/>
        <w:jc w:val="left"/>
        <w:rPr>
          <w:sz w:val="24"/>
        </w:rPr>
      </w:pPr>
      <w:r>
        <w:rPr>
          <w:sz w:val="24"/>
        </w:rPr>
        <w:t>Một</w:t>
      </w:r>
      <w:r>
        <w:rPr>
          <w:spacing w:val="3"/>
          <w:sz w:val="24"/>
        </w:rPr>
        <w:t xml:space="preserve"> </w:t>
      </w:r>
      <w:r>
        <w:rPr>
          <w:sz w:val="24"/>
        </w:rPr>
        <w:t>hệ</w:t>
      </w:r>
      <w:r>
        <w:rPr>
          <w:spacing w:val="3"/>
          <w:sz w:val="24"/>
        </w:rPr>
        <w:t xml:space="preserve"> </w:t>
      </w:r>
      <w:r>
        <w:rPr>
          <w:sz w:val="24"/>
        </w:rPr>
        <w:t>thống</w:t>
      </w:r>
      <w:r>
        <w:rPr>
          <w:spacing w:val="5"/>
          <w:sz w:val="24"/>
        </w:rPr>
        <w:t xml:space="preserve"> </w:t>
      </w:r>
      <w:r>
        <w:rPr>
          <w:sz w:val="24"/>
        </w:rPr>
        <w:t>server</w:t>
      </w:r>
      <w:r>
        <w:rPr>
          <w:spacing w:val="4"/>
          <w:sz w:val="24"/>
        </w:rPr>
        <w:t xml:space="preserve"> </w:t>
      </w:r>
      <w:r>
        <w:rPr>
          <w:sz w:val="24"/>
        </w:rPr>
        <w:t>với</w:t>
      </w:r>
      <w:r>
        <w:rPr>
          <w:spacing w:val="3"/>
          <w:sz w:val="24"/>
        </w:rPr>
        <w:t xml:space="preserve"> </w:t>
      </w:r>
      <w:r>
        <w:rPr>
          <w:sz w:val="24"/>
        </w:rPr>
        <w:t>khả</w:t>
      </w:r>
      <w:r>
        <w:rPr>
          <w:spacing w:val="4"/>
          <w:sz w:val="24"/>
        </w:rPr>
        <w:t xml:space="preserve"> </w:t>
      </w:r>
      <w:r>
        <w:rPr>
          <w:sz w:val="24"/>
        </w:rPr>
        <w:t>năng</w:t>
      </w:r>
      <w:r>
        <w:rPr>
          <w:spacing w:val="4"/>
          <w:sz w:val="24"/>
        </w:rPr>
        <w:t xml:space="preserve"> </w:t>
      </w:r>
      <w:r>
        <w:rPr>
          <w:sz w:val="24"/>
        </w:rPr>
        <w:t>lưu</w:t>
      </w:r>
      <w:r>
        <w:rPr>
          <w:spacing w:val="10"/>
          <w:sz w:val="24"/>
        </w:rPr>
        <w:t xml:space="preserve"> </w:t>
      </w:r>
      <w:r>
        <w:rPr>
          <w:sz w:val="24"/>
        </w:rPr>
        <w:t>trữ</w:t>
      </w:r>
      <w:r>
        <w:rPr>
          <w:spacing w:val="4"/>
          <w:sz w:val="24"/>
        </w:rPr>
        <w:t xml:space="preserve"> </w:t>
      </w:r>
      <w:r>
        <w:rPr>
          <w:sz w:val="24"/>
        </w:rPr>
        <w:t>lớn</w:t>
      </w:r>
      <w:r>
        <w:rPr>
          <w:spacing w:val="4"/>
          <w:sz w:val="24"/>
        </w:rPr>
        <w:t xml:space="preserve"> </w:t>
      </w:r>
      <w:r>
        <w:rPr>
          <w:sz w:val="24"/>
        </w:rPr>
        <w:t>để</w:t>
      </w:r>
      <w:r>
        <w:rPr>
          <w:spacing w:val="9"/>
          <w:sz w:val="24"/>
        </w:rPr>
        <w:t xml:space="preserve"> </w:t>
      </w:r>
      <w:r>
        <w:rPr>
          <w:sz w:val="24"/>
        </w:rPr>
        <w:t>lưu</w:t>
      </w:r>
      <w:r>
        <w:rPr>
          <w:spacing w:val="9"/>
          <w:sz w:val="24"/>
        </w:rPr>
        <w:t xml:space="preserve"> </w:t>
      </w:r>
      <w:r>
        <w:rPr>
          <w:sz w:val="24"/>
        </w:rPr>
        <w:t>trữ</w:t>
      </w:r>
      <w:r>
        <w:rPr>
          <w:spacing w:val="5"/>
          <w:sz w:val="24"/>
        </w:rPr>
        <w:t xml:space="preserve"> </w:t>
      </w:r>
      <w:r>
        <w:rPr>
          <w:sz w:val="24"/>
        </w:rPr>
        <w:t>dữ</w:t>
      </w:r>
      <w:r>
        <w:rPr>
          <w:spacing w:val="5"/>
          <w:sz w:val="24"/>
        </w:rPr>
        <w:t xml:space="preserve"> </w:t>
      </w:r>
      <w:r>
        <w:rPr>
          <w:sz w:val="24"/>
        </w:rPr>
        <w:t>liệu</w:t>
      </w:r>
      <w:r>
        <w:rPr>
          <w:spacing w:val="4"/>
          <w:sz w:val="24"/>
        </w:rPr>
        <w:t xml:space="preserve"> </w:t>
      </w:r>
      <w:r>
        <w:rPr>
          <w:sz w:val="24"/>
        </w:rPr>
        <w:t>và</w:t>
      </w:r>
      <w:r>
        <w:rPr>
          <w:spacing w:val="4"/>
          <w:sz w:val="24"/>
        </w:rPr>
        <w:t xml:space="preserve"> </w:t>
      </w:r>
      <w:r>
        <w:rPr>
          <w:sz w:val="24"/>
        </w:rPr>
        <w:t>các</w:t>
      </w:r>
      <w:r>
        <w:rPr>
          <w:spacing w:val="3"/>
          <w:sz w:val="24"/>
        </w:rPr>
        <w:t xml:space="preserve"> </w:t>
      </w:r>
      <w:r>
        <w:rPr>
          <w:sz w:val="24"/>
        </w:rPr>
        <w:t>khóa</w:t>
      </w:r>
      <w:r>
        <w:rPr>
          <w:spacing w:val="7"/>
          <w:sz w:val="24"/>
        </w:rPr>
        <w:t xml:space="preserve"> </w:t>
      </w:r>
      <w:r>
        <w:rPr>
          <w:sz w:val="24"/>
        </w:rPr>
        <w:t>học</w:t>
      </w:r>
      <w:r>
        <w:rPr>
          <w:spacing w:val="4"/>
          <w:sz w:val="24"/>
        </w:rPr>
        <w:t xml:space="preserve"> </w:t>
      </w:r>
      <w:r>
        <w:rPr>
          <w:sz w:val="24"/>
        </w:rPr>
        <w:t>của</w:t>
      </w:r>
      <w:r>
        <w:rPr>
          <w:spacing w:val="3"/>
          <w:sz w:val="24"/>
        </w:rPr>
        <w:t xml:space="preserve"> </w:t>
      </w:r>
      <w:r>
        <w:rPr>
          <w:sz w:val="24"/>
        </w:rPr>
        <w:t>sinh</w:t>
      </w:r>
      <w:r>
        <w:rPr>
          <w:spacing w:val="-57"/>
          <w:sz w:val="24"/>
        </w:rPr>
        <w:t xml:space="preserve"> </w:t>
      </w:r>
      <w:r>
        <w:rPr>
          <w:sz w:val="24"/>
        </w:rPr>
        <w:t>viên.</w:t>
      </w:r>
    </w:p>
    <w:p>
      <w:pPr>
        <w:pStyle w:val="13"/>
        <w:numPr>
          <w:ilvl w:val="1"/>
          <w:numId w:val="3"/>
        </w:numPr>
        <w:tabs>
          <w:tab w:val="left" w:pos="820"/>
          <w:tab w:val="left" w:pos="821"/>
        </w:tabs>
        <w:spacing w:before="16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Một</w:t>
      </w:r>
      <w:r>
        <w:rPr>
          <w:spacing w:val="-4"/>
          <w:sz w:val="24"/>
        </w:rPr>
        <w:t xml:space="preserve"> </w:t>
      </w:r>
      <w:r>
        <w:rPr>
          <w:sz w:val="24"/>
        </w:rPr>
        <w:t>hệ</w:t>
      </w:r>
      <w:r>
        <w:rPr>
          <w:spacing w:val="-3"/>
          <w:sz w:val="24"/>
        </w:rPr>
        <w:t xml:space="preserve"> </w:t>
      </w:r>
      <w:r>
        <w:rPr>
          <w:sz w:val="24"/>
        </w:rPr>
        <w:t>thống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để</w:t>
      </w:r>
      <w:r>
        <w:rPr>
          <w:spacing w:val="2"/>
          <w:sz w:val="24"/>
        </w:rPr>
        <w:t xml:space="preserve"> </w:t>
      </w:r>
      <w:r>
        <w:rPr>
          <w:sz w:val="24"/>
        </w:rPr>
        <w:t>triển</w:t>
      </w:r>
      <w:r>
        <w:rPr>
          <w:spacing w:val="-2"/>
          <w:sz w:val="24"/>
        </w:rPr>
        <w:t xml:space="preserve"> </w:t>
      </w:r>
      <w:r>
        <w:rPr>
          <w:sz w:val="24"/>
        </w:rPr>
        <w:t>khai</w:t>
      </w:r>
      <w:r>
        <w:rPr>
          <w:spacing w:val="-3"/>
          <w:sz w:val="24"/>
        </w:rPr>
        <w:t xml:space="preserve"> </w:t>
      </w:r>
      <w:r>
        <w:rPr>
          <w:sz w:val="24"/>
        </w:rPr>
        <w:t>máy</w:t>
      </w:r>
      <w:r>
        <w:rPr>
          <w:spacing w:val="5"/>
          <w:sz w:val="24"/>
        </w:rPr>
        <w:t xml:space="preserve"> </w:t>
      </w:r>
      <w:r>
        <w:rPr>
          <w:sz w:val="24"/>
        </w:rPr>
        <w:t>ảo</w:t>
      </w:r>
      <w:r>
        <w:rPr>
          <w:spacing w:val="-1"/>
          <w:sz w:val="24"/>
        </w:rPr>
        <w:t xml:space="preserve"> </w:t>
      </w:r>
      <w:r>
        <w:rPr>
          <w:sz w:val="24"/>
        </w:rPr>
        <w:t>phục</w:t>
      </w:r>
      <w:r>
        <w:rPr>
          <w:spacing w:val="-4"/>
          <w:sz w:val="24"/>
        </w:rPr>
        <w:t xml:space="preserve"> </w:t>
      </w:r>
      <w:r>
        <w:rPr>
          <w:sz w:val="24"/>
        </w:rPr>
        <w:t>vụ</w:t>
      </w:r>
      <w:r>
        <w:rPr>
          <w:spacing w:val="-1"/>
          <w:sz w:val="24"/>
        </w:rPr>
        <w:t xml:space="preserve"> </w:t>
      </w:r>
      <w:r>
        <w:rPr>
          <w:sz w:val="24"/>
        </w:rPr>
        <w:t>nghiên</w:t>
      </w:r>
      <w:r>
        <w:rPr>
          <w:spacing w:val="-1"/>
          <w:sz w:val="24"/>
        </w:rPr>
        <w:t xml:space="preserve"> </w:t>
      </w:r>
      <w:r>
        <w:rPr>
          <w:sz w:val="24"/>
        </w:rPr>
        <w:t>cứu.</w:t>
      </w:r>
    </w:p>
    <w:p>
      <w:pPr>
        <w:pStyle w:val="13"/>
        <w:numPr>
          <w:ilvl w:val="1"/>
          <w:numId w:val="3"/>
        </w:numPr>
        <w:tabs>
          <w:tab w:val="left" w:pos="820"/>
          <w:tab w:val="left" w:pos="821"/>
        </w:tabs>
        <w:spacing w:before="131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Một</w:t>
      </w:r>
      <w:r>
        <w:rPr>
          <w:spacing w:val="-3"/>
          <w:sz w:val="24"/>
        </w:rPr>
        <w:t xml:space="preserve"> </w:t>
      </w:r>
      <w:r>
        <w:rPr>
          <w:sz w:val="24"/>
        </w:rPr>
        <w:t>hệ</w:t>
      </w:r>
      <w:r>
        <w:rPr>
          <w:spacing w:val="-2"/>
          <w:sz w:val="24"/>
        </w:rPr>
        <w:t xml:space="preserve"> </w:t>
      </w:r>
      <w:r>
        <w:rPr>
          <w:sz w:val="24"/>
        </w:rPr>
        <w:t>thống</w:t>
      </w:r>
      <w:r>
        <w:rPr>
          <w:spacing w:val="-1"/>
          <w:sz w:val="24"/>
        </w:rPr>
        <w:t xml:space="preserve"> </w:t>
      </w:r>
      <w:r>
        <w:rPr>
          <w:sz w:val="24"/>
        </w:rPr>
        <w:t>wifi</w:t>
      </w:r>
      <w:r>
        <w:rPr>
          <w:spacing w:val="-2"/>
          <w:sz w:val="24"/>
        </w:rPr>
        <w:t xml:space="preserve"> </w:t>
      </w:r>
      <w:r>
        <w:rPr>
          <w:sz w:val="24"/>
        </w:rPr>
        <w:t>chứng</w:t>
      </w:r>
      <w:r>
        <w:rPr>
          <w:spacing w:val="3"/>
          <w:sz w:val="24"/>
        </w:rPr>
        <w:t xml:space="preserve"> </w:t>
      </w: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sinh viên,</w:t>
      </w:r>
      <w:r>
        <w:rPr>
          <w:spacing w:val="-1"/>
          <w:sz w:val="24"/>
        </w:rPr>
        <w:t xml:space="preserve"> </w:t>
      </w:r>
      <w:r>
        <w:rPr>
          <w:sz w:val="24"/>
        </w:rPr>
        <w:t>giảng viên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cán</w:t>
      </w:r>
      <w:r>
        <w:rPr>
          <w:spacing w:val="-1"/>
          <w:sz w:val="24"/>
        </w:rPr>
        <w:t xml:space="preserve"> </w:t>
      </w:r>
      <w:r>
        <w:rPr>
          <w:sz w:val="24"/>
        </w:rPr>
        <w:t>bộ trong</w:t>
      </w:r>
      <w:r>
        <w:rPr>
          <w:spacing w:val="-1"/>
          <w:sz w:val="24"/>
        </w:rPr>
        <w:t xml:space="preserve"> </w:t>
      </w:r>
      <w:r>
        <w:rPr>
          <w:sz w:val="24"/>
        </w:rPr>
        <w:t>trường.</w:t>
      </w:r>
    </w:p>
    <w:p>
      <w:pPr>
        <w:pStyle w:val="13"/>
        <w:numPr>
          <w:ilvl w:val="1"/>
          <w:numId w:val="3"/>
        </w:numPr>
        <w:tabs>
          <w:tab w:val="left" w:pos="820"/>
          <w:tab w:val="left" w:pos="821"/>
        </w:tabs>
        <w:spacing w:before="131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Một</w:t>
      </w:r>
      <w:r>
        <w:rPr>
          <w:spacing w:val="-2"/>
          <w:sz w:val="24"/>
        </w:rPr>
        <w:t xml:space="preserve"> </w:t>
      </w:r>
      <w:r>
        <w:rPr>
          <w:sz w:val="24"/>
        </w:rPr>
        <w:t>hệ</w:t>
      </w:r>
      <w:r>
        <w:rPr>
          <w:spacing w:val="-3"/>
          <w:sz w:val="24"/>
        </w:rPr>
        <w:t xml:space="preserve"> </w:t>
      </w:r>
      <w:r>
        <w:rPr>
          <w:sz w:val="24"/>
        </w:rPr>
        <w:t>thống wifi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với</w:t>
      </w:r>
      <w:r>
        <w:rPr>
          <w:spacing w:val="-2"/>
          <w:sz w:val="24"/>
        </w:rPr>
        <w:t xml:space="preserve"> </w:t>
      </w:r>
      <w:r>
        <w:rPr>
          <w:sz w:val="24"/>
        </w:rPr>
        <w:t>đường kết</w:t>
      </w:r>
      <w:r>
        <w:rPr>
          <w:spacing w:val="-2"/>
          <w:sz w:val="24"/>
        </w:rPr>
        <w:t xml:space="preserve"> </w:t>
      </w:r>
      <w:r>
        <w:rPr>
          <w:sz w:val="24"/>
        </w:rPr>
        <w:t>nối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riêng.</w:t>
      </w:r>
    </w:p>
    <w:p>
      <w:pPr>
        <w:pStyle w:val="13"/>
        <w:numPr>
          <w:ilvl w:val="1"/>
          <w:numId w:val="3"/>
        </w:numPr>
        <w:tabs>
          <w:tab w:val="left" w:pos="820"/>
          <w:tab w:val="left" w:pos="821"/>
        </w:tabs>
        <w:spacing w:before="136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Hỗ</w:t>
      </w:r>
      <w:r>
        <w:rPr>
          <w:spacing w:val="-1"/>
          <w:sz w:val="24"/>
        </w:rPr>
        <w:t xml:space="preserve"> </w:t>
      </w:r>
      <w:r>
        <w:rPr>
          <w:sz w:val="24"/>
        </w:rPr>
        <w:t>trợ</w:t>
      </w:r>
      <w:r>
        <w:rPr>
          <w:spacing w:val="-2"/>
          <w:sz w:val="24"/>
        </w:rPr>
        <w:t xml:space="preserve"> </w:t>
      </w:r>
      <w:r>
        <w:rPr>
          <w:sz w:val="24"/>
        </w:rPr>
        <w:t>VPN</w:t>
      </w:r>
      <w:r>
        <w:rPr>
          <w:spacing w:val="1"/>
          <w:sz w:val="24"/>
        </w:rPr>
        <w:t xml:space="preserve"> </w:t>
      </w: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cán bộ và</w:t>
      </w:r>
      <w:r>
        <w:rPr>
          <w:spacing w:val="-3"/>
          <w:sz w:val="24"/>
        </w:rPr>
        <w:t xml:space="preserve"> </w:t>
      </w:r>
      <w:r>
        <w:rPr>
          <w:sz w:val="24"/>
        </w:rPr>
        <w:t>giảng viên khi</w:t>
      </w:r>
      <w:r>
        <w:rPr>
          <w:spacing w:val="-2"/>
          <w:sz w:val="24"/>
        </w:rPr>
        <w:t xml:space="preserve"> </w:t>
      </w:r>
      <w:r>
        <w:rPr>
          <w:sz w:val="24"/>
        </w:rPr>
        <w:t>làm</w:t>
      </w:r>
      <w:r>
        <w:rPr>
          <w:spacing w:val="-3"/>
          <w:sz w:val="24"/>
        </w:rPr>
        <w:t xml:space="preserve"> </w:t>
      </w:r>
      <w:r>
        <w:rPr>
          <w:sz w:val="24"/>
        </w:rPr>
        <w:t>việc</w:t>
      </w:r>
      <w:r>
        <w:rPr>
          <w:spacing w:val="-2"/>
          <w:sz w:val="24"/>
        </w:rPr>
        <w:t xml:space="preserve"> </w:t>
      </w:r>
      <w:r>
        <w:rPr>
          <w:sz w:val="24"/>
        </w:rPr>
        <w:t>tại</w:t>
      </w:r>
      <w:r>
        <w:rPr>
          <w:spacing w:val="-2"/>
          <w:sz w:val="24"/>
        </w:rPr>
        <w:t xml:space="preserve"> </w:t>
      </w:r>
      <w:r>
        <w:rPr>
          <w:sz w:val="24"/>
        </w:rPr>
        <w:t>nhà.</w:t>
      </w:r>
    </w:p>
    <w:p>
      <w:pPr>
        <w:pStyle w:val="13"/>
        <w:numPr>
          <w:ilvl w:val="0"/>
          <w:numId w:val="3"/>
        </w:numPr>
        <w:tabs>
          <w:tab w:val="left" w:pos="460"/>
          <w:tab w:val="left" w:pos="461"/>
        </w:tabs>
        <w:spacing w:before="124" w:after="0" w:line="240" w:lineRule="auto"/>
        <w:ind w:left="461" w:right="0" w:hanging="361"/>
        <w:jc w:val="left"/>
        <w:rPr>
          <w:sz w:val="24"/>
        </w:rPr>
      </w:pPr>
      <w:r>
        <w:rPr>
          <w:sz w:val="24"/>
        </w:rPr>
        <w:t>Chi</w:t>
      </w:r>
      <w:r>
        <w:rPr>
          <w:spacing w:val="-3"/>
          <w:sz w:val="24"/>
        </w:rPr>
        <w:t xml:space="preserve"> </w:t>
      </w:r>
      <w:r>
        <w:rPr>
          <w:sz w:val="24"/>
        </w:rPr>
        <w:t>nhánh</w:t>
      </w:r>
      <w:r>
        <w:rPr>
          <w:spacing w:val="-1"/>
          <w:sz w:val="24"/>
        </w:rPr>
        <w:t xml:space="preserve"> </w:t>
      </w:r>
      <w:r>
        <w:rPr>
          <w:sz w:val="24"/>
        </w:rPr>
        <w:t>quận</w:t>
      </w:r>
      <w:r>
        <w:rPr>
          <w:spacing w:val="-1"/>
          <w:sz w:val="24"/>
        </w:rPr>
        <w:t xml:space="preserve"> </w:t>
      </w:r>
      <w:r>
        <w:rPr>
          <w:sz w:val="24"/>
        </w:rPr>
        <w:t>3:</w:t>
      </w:r>
    </w:p>
    <w:p>
      <w:pPr>
        <w:pStyle w:val="13"/>
        <w:numPr>
          <w:ilvl w:val="1"/>
          <w:numId w:val="3"/>
        </w:numPr>
        <w:tabs>
          <w:tab w:val="left" w:pos="820"/>
          <w:tab w:val="left" w:pos="821"/>
        </w:tabs>
        <w:spacing w:before="131" w:after="0" w:line="340" w:lineRule="auto"/>
        <w:ind w:left="460" w:right="117" w:firstLine="0"/>
        <w:jc w:val="left"/>
        <w:rPr>
          <w:sz w:val="24"/>
        </w:rPr>
      </w:pPr>
      <w:r>
        <w:rPr>
          <w:sz w:val="24"/>
        </w:rPr>
        <w:t>Nhân</w:t>
      </w:r>
      <w:r>
        <w:rPr>
          <w:spacing w:val="8"/>
          <w:sz w:val="24"/>
        </w:rPr>
        <w:t xml:space="preserve"> </w:t>
      </w:r>
      <w:r>
        <w:rPr>
          <w:sz w:val="24"/>
        </w:rPr>
        <w:t>viên</w:t>
      </w:r>
      <w:r>
        <w:rPr>
          <w:spacing w:val="8"/>
          <w:sz w:val="24"/>
        </w:rPr>
        <w:t xml:space="preserve"> </w:t>
      </w:r>
      <w:r>
        <w:rPr>
          <w:sz w:val="24"/>
        </w:rPr>
        <w:t>phòng</w:t>
      </w:r>
      <w:r>
        <w:rPr>
          <w:spacing w:val="8"/>
          <w:sz w:val="24"/>
        </w:rPr>
        <w:t xml:space="preserve"> </w:t>
      </w:r>
      <w:r>
        <w:rPr>
          <w:sz w:val="24"/>
        </w:rPr>
        <w:t>đào</w:t>
      </w:r>
      <w:r>
        <w:rPr>
          <w:spacing w:val="13"/>
          <w:sz w:val="24"/>
        </w:rPr>
        <w:t xml:space="preserve"> </w:t>
      </w:r>
      <w:r>
        <w:rPr>
          <w:sz w:val="24"/>
        </w:rPr>
        <w:t>tạo</w:t>
      </w:r>
      <w:r>
        <w:rPr>
          <w:spacing w:val="8"/>
          <w:sz w:val="24"/>
        </w:rPr>
        <w:t xml:space="preserve"> </w:t>
      </w:r>
      <w:r>
        <w:rPr>
          <w:sz w:val="24"/>
        </w:rPr>
        <w:t>từ</w:t>
      </w:r>
      <w:r>
        <w:rPr>
          <w:spacing w:val="8"/>
          <w:sz w:val="24"/>
        </w:rPr>
        <w:t xml:space="preserve"> </w:t>
      </w:r>
      <w:r>
        <w:rPr>
          <w:sz w:val="24"/>
        </w:rPr>
        <w:t>xa</w:t>
      </w:r>
      <w:r>
        <w:rPr>
          <w:spacing w:val="7"/>
          <w:sz w:val="24"/>
        </w:rPr>
        <w:t xml:space="preserve"> </w:t>
      </w:r>
      <w:r>
        <w:rPr>
          <w:sz w:val="24"/>
        </w:rPr>
        <w:t>sử</w:t>
      </w:r>
      <w:r>
        <w:rPr>
          <w:spacing w:val="9"/>
          <w:sz w:val="24"/>
        </w:rPr>
        <w:t xml:space="preserve"> </w:t>
      </w:r>
      <w:r>
        <w:rPr>
          <w:sz w:val="24"/>
        </w:rPr>
        <w:t>dụng</w:t>
      </w:r>
      <w:r>
        <w:rPr>
          <w:spacing w:val="8"/>
          <w:sz w:val="24"/>
        </w:rPr>
        <w:t xml:space="preserve"> </w:t>
      </w:r>
      <w:r>
        <w:rPr>
          <w:sz w:val="24"/>
        </w:rPr>
        <w:t>máy</w:t>
      </w:r>
      <w:r>
        <w:rPr>
          <w:spacing w:val="8"/>
          <w:sz w:val="24"/>
        </w:rPr>
        <w:t xml:space="preserve"> </w:t>
      </w:r>
      <w:r>
        <w:rPr>
          <w:sz w:val="24"/>
        </w:rPr>
        <w:t>bàn</w:t>
      </w:r>
      <w:r>
        <w:rPr>
          <w:spacing w:val="8"/>
          <w:sz w:val="24"/>
        </w:rPr>
        <w:t xml:space="preserve"> </w:t>
      </w:r>
      <w:r>
        <w:rPr>
          <w:sz w:val="24"/>
        </w:rPr>
        <w:t>để</w:t>
      </w:r>
      <w:r>
        <w:rPr>
          <w:spacing w:val="12"/>
          <w:sz w:val="24"/>
        </w:rPr>
        <w:t xml:space="preserve"> </w:t>
      </w:r>
      <w:r>
        <w:rPr>
          <w:sz w:val="24"/>
        </w:rPr>
        <w:t>truy</w:t>
      </w:r>
      <w:r>
        <w:rPr>
          <w:spacing w:val="8"/>
          <w:sz w:val="24"/>
        </w:rPr>
        <w:t xml:space="preserve"> </w:t>
      </w:r>
      <w:r>
        <w:rPr>
          <w:sz w:val="24"/>
        </w:rPr>
        <w:t>cập</w:t>
      </w:r>
      <w:r>
        <w:rPr>
          <w:spacing w:val="9"/>
          <w:sz w:val="24"/>
        </w:rPr>
        <w:t xml:space="preserve"> </w:t>
      </w:r>
      <w:r>
        <w:rPr>
          <w:sz w:val="24"/>
        </w:rPr>
        <w:t>hệ</w:t>
      </w:r>
      <w:r>
        <w:rPr>
          <w:spacing w:val="12"/>
          <w:sz w:val="24"/>
        </w:rPr>
        <w:t xml:space="preserve"> </w:t>
      </w:r>
      <w:r>
        <w:rPr>
          <w:sz w:val="24"/>
        </w:rPr>
        <w:t>thống</w:t>
      </w:r>
      <w:r>
        <w:rPr>
          <w:spacing w:val="8"/>
          <w:sz w:val="24"/>
        </w:rPr>
        <w:t xml:space="preserve"> </w:t>
      </w:r>
      <w:r>
        <w:rPr>
          <w:sz w:val="24"/>
        </w:rPr>
        <w:t>quản</w:t>
      </w:r>
      <w:r>
        <w:rPr>
          <w:spacing w:val="13"/>
          <w:sz w:val="24"/>
        </w:rPr>
        <w:t xml:space="preserve"> </w:t>
      </w:r>
      <w:r>
        <w:rPr>
          <w:sz w:val="24"/>
        </w:rPr>
        <w:t>lý</w:t>
      </w:r>
      <w:r>
        <w:rPr>
          <w:spacing w:val="8"/>
          <w:sz w:val="24"/>
        </w:rPr>
        <w:t xml:space="preserve"> </w:t>
      </w:r>
      <w:r>
        <w:rPr>
          <w:sz w:val="24"/>
        </w:rPr>
        <w:t>trường</w:t>
      </w:r>
      <w:r>
        <w:rPr>
          <w:spacing w:val="8"/>
          <w:sz w:val="24"/>
        </w:rPr>
        <w:t xml:space="preserve"> </w:t>
      </w:r>
      <w:r>
        <w:rPr>
          <w:sz w:val="24"/>
        </w:rPr>
        <w:t>và</w:t>
      </w:r>
      <w:r>
        <w:rPr>
          <w:spacing w:val="-57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để</w:t>
      </w:r>
      <w:r>
        <w:rPr>
          <w:spacing w:val="-2"/>
          <w:sz w:val="24"/>
        </w:rPr>
        <w:t xml:space="preserve"> </w:t>
      </w:r>
      <w:r>
        <w:rPr>
          <w:sz w:val="24"/>
        </w:rPr>
        <w:t>làm</w:t>
      </w:r>
      <w:r>
        <w:rPr>
          <w:spacing w:val="-2"/>
          <w:sz w:val="24"/>
        </w:rPr>
        <w:t xml:space="preserve"> </w:t>
      </w:r>
      <w:r>
        <w:rPr>
          <w:sz w:val="24"/>
        </w:rPr>
        <w:t>việc.</w:t>
      </w:r>
    </w:p>
    <w:p>
      <w:pPr>
        <w:pStyle w:val="13"/>
        <w:numPr>
          <w:ilvl w:val="1"/>
          <w:numId w:val="3"/>
        </w:numPr>
        <w:tabs>
          <w:tab w:val="left" w:pos="820"/>
          <w:tab w:val="left" w:pos="821"/>
        </w:tabs>
        <w:spacing w:before="16" w:after="0" w:line="240" w:lineRule="auto"/>
        <w:ind w:left="821" w:right="0" w:hanging="361"/>
        <w:jc w:val="left"/>
        <w:rPr>
          <w:sz w:val="24"/>
        </w:rPr>
      </w:pPr>
      <w:r>
        <w:rPr>
          <w:sz w:val="24"/>
        </w:rPr>
        <w:t>Hệ</w:t>
      </w:r>
      <w:r>
        <w:rPr>
          <w:spacing w:val="-2"/>
          <w:sz w:val="24"/>
        </w:rPr>
        <w:t xml:space="preserve"> </w:t>
      </w:r>
      <w:r>
        <w:rPr>
          <w:sz w:val="24"/>
        </w:rPr>
        <w:t>thống wifi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với</w:t>
      </w:r>
      <w:r>
        <w:rPr>
          <w:spacing w:val="-1"/>
          <w:sz w:val="24"/>
        </w:rPr>
        <w:t xml:space="preserve"> </w:t>
      </w:r>
      <w:r>
        <w:rPr>
          <w:sz w:val="24"/>
        </w:rPr>
        <w:t>đường kết</w:t>
      </w:r>
      <w:r>
        <w:rPr>
          <w:spacing w:val="-2"/>
          <w:sz w:val="24"/>
        </w:rPr>
        <w:t xml:space="preserve"> </w:t>
      </w:r>
      <w:r>
        <w:rPr>
          <w:sz w:val="24"/>
        </w:rPr>
        <w:t>nối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riêng cho học</w:t>
      </w:r>
      <w:r>
        <w:rPr>
          <w:spacing w:val="-2"/>
          <w:sz w:val="24"/>
        </w:rPr>
        <w:t xml:space="preserve"> </w:t>
      </w:r>
      <w:r>
        <w:rPr>
          <w:sz w:val="24"/>
        </w:rPr>
        <w:t>viên</w:t>
      </w:r>
      <w:r>
        <w:rPr>
          <w:spacing w:val="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nhân viên.</w:t>
      </w:r>
    </w:p>
    <w:p>
      <w:pPr>
        <w:pStyle w:val="13"/>
        <w:numPr>
          <w:ilvl w:val="1"/>
          <w:numId w:val="3"/>
        </w:numPr>
        <w:tabs>
          <w:tab w:val="left" w:pos="820"/>
          <w:tab w:val="left" w:pos="821"/>
        </w:tabs>
        <w:spacing w:before="131" w:after="0" w:line="340" w:lineRule="auto"/>
        <w:ind w:left="460" w:right="116" w:firstLine="0"/>
        <w:jc w:val="left"/>
        <w:rPr>
          <w:sz w:val="24"/>
        </w:rPr>
      </w:pPr>
      <w:r>
        <w:rPr>
          <w:sz w:val="24"/>
        </w:rPr>
        <w:t>Hỗ</w:t>
      </w:r>
      <w:r>
        <w:rPr>
          <w:spacing w:val="4"/>
          <w:sz w:val="24"/>
        </w:rPr>
        <w:t xml:space="preserve"> </w:t>
      </w:r>
      <w:r>
        <w:rPr>
          <w:sz w:val="24"/>
        </w:rPr>
        <w:t>trợ</w:t>
      </w:r>
      <w:r>
        <w:rPr>
          <w:spacing w:val="2"/>
          <w:sz w:val="24"/>
        </w:rPr>
        <w:t xml:space="preserve"> </w:t>
      </w:r>
      <w:r>
        <w:rPr>
          <w:sz w:val="24"/>
        </w:rPr>
        <w:t>VPN</w:t>
      </w:r>
      <w:r>
        <w:rPr>
          <w:spacing w:val="6"/>
          <w:sz w:val="24"/>
        </w:rPr>
        <w:t xml:space="preserve"> </w:t>
      </w:r>
      <w:r>
        <w:rPr>
          <w:sz w:val="24"/>
        </w:rPr>
        <w:t>site-to-site</w:t>
      </w:r>
      <w:r>
        <w:rPr>
          <w:spacing w:val="6"/>
          <w:sz w:val="24"/>
        </w:rPr>
        <w:t xml:space="preserve"> </w:t>
      </w:r>
      <w:r>
        <w:rPr>
          <w:sz w:val="24"/>
        </w:rPr>
        <w:t>để</w:t>
      </w:r>
      <w:r>
        <w:rPr>
          <w:spacing w:val="3"/>
          <w:sz w:val="24"/>
        </w:rPr>
        <w:t xml:space="preserve"> </w:t>
      </w:r>
      <w:r>
        <w:rPr>
          <w:sz w:val="24"/>
        </w:rPr>
        <w:t>nhân</w:t>
      </w:r>
      <w:r>
        <w:rPr>
          <w:spacing w:val="3"/>
          <w:sz w:val="24"/>
        </w:rPr>
        <w:t xml:space="preserve"> </w:t>
      </w:r>
      <w:r>
        <w:rPr>
          <w:sz w:val="24"/>
        </w:rPr>
        <w:t>viên</w:t>
      </w:r>
      <w:r>
        <w:rPr>
          <w:spacing w:val="3"/>
          <w:sz w:val="24"/>
        </w:rPr>
        <w:t xml:space="preserve"> </w:t>
      </w:r>
      <w:r>
        <w:rPr>
          <w:sz w:val="24"/>
        </w:rPr>
        <w:t>phòng</w:t>
      </w:r>
      <w:r>
        <w:rPr>
          <w:spacing w:val="9"/>
          <w:sz w:val="24"/>
        </w:rPr>
        <w:t xml:space="preserve"> </w:t>
      </w:r>
      <w:r>
        <w:rPr>
          <w:sz w:val="24"/>
        </w:rPr>
        <w:t>đào</w:t>
      </w:r>
      <w:r>
        <w:rPr>
          <w:spacing w:val="8"/>
          <w:sz w:val="24"/>
        </w:rPr>
        <w:t xml:space="preserve"> </w:t>
      </w:r>
      <w:r>
        <w:rPr>
          <w:sz w:val="24"/>
        </w:rPr>
        <w:t>tạo</w:t>
      </w:r>
      <w:r>
        <w:rPr>
          <w:spacing w:val="8"/>
          <w:sz w:val="24"/>
        </w:rPr>
        <w:t xml:space="preserve"> </w:t>
      </w:r>
      <w:r>
        <w:rPr>
          <w:sz w:val="24"/>
        </w:rPr>
        <w:t>truy</w:t>
      </w:r>
      <w:r>
        <w:rPr>
          <w:spacing w:val="4"/>
          <w:sz w:val="24"/>
        </w:rPr>
        <w:t xml:space="preserve"> </w:t>
      </w:r>
      <w:r>
        <w:rPr>
          <w:sz w:val="24"/>
        </w:rPr>
        <w:t>cập</w:t>
      </w:r>
      <w:r>
        <w:rPr>
          <w:spacing w:val="8"/>
          <w:sz w:val="24"/>
        </w:rPr>
        <w:t xml:space="preserve"> </w:t>
      </w:r>
      <w:r>
        <w:rPr>
          <w:sz w:val="24"/>
        </w:rPr>
        <w:t>vào</w:t>
      </w:r>
      <w:r>
        <w:rPr>
          <w:spacing w:val="9"/>
          <w:sz w:val="24"/>
        </w:rPr>
        <w:t xml:space="preserve"> </w:t>
      </w:r>
      <w:r>
        <w:rPr>
          <w:sz w:val="24"/>
        </w:rPr>
        <w:t>hệ</w:t>
      </w:r>
      <w:r>
        <w:rPr>
          <w:spacing w:val="7"/>
          <w:sz w:val="24"/>
        </w:rPr>
        <w:t xml:space="preserve"> </w:t>
      </w:r>
      <w:r>
        <w:rPr>
          <w:sz w:val="24"/>
        </w:rPr>
        <w:t>thống</w:t>
      </w:r>
      <w:r>
        <w:rPr>
          <w:spacing w:val="3"/>
          <w:sz w:val="24"/>
        </w:rPr>
        <w:t xml:space="preserve"> </w:t>
      </w:r>
      <w:r>
        <w:rPr>
          <w:sz w:val="24"/>
        </w:rPr>
        <w:t>quản</w:t>
      </w:r>
      <w:r>
        <w:rPr>
          <w:spacing w:val="9"/>
          <w:sz w:val="24"/>
        </w:rPr>
        <w:t xml:space="preserve"> </w:t>
      </w:r>
      <w:r>
        <w:rPr>
          <w:sz w:val="24"/>
        </w:rPr>
        <w:t>lý</w:t>
      </w:r>
      <w:r>
        <w:rPr>
          <w:spacing w:val="3"/>
          <w:sz w:val="24"/>
        </w:rPr>
        <w:t xml:space="preserve"> </w:t>
      </w:r>
      <w:r>
        <w:rPr>
          <w:sz w:val="24"/>
        </w:rPr>
        <w:t>đặt</w:t>
      </w:r>
      <w:r>
        <w:rPr>
          <w:spacing w:val="7"/>
          <w:sz w:val="24"/>
        </w:rPr>
        <w:t xml:space="preserve"> </w:t>
      </w:r>
      <w:r>
        <w:rPr>
          <w:sz w:val="24"/>
        </w:rPr>
        <w:t>tại</w:t>
      </w:r>
      <w:r>
        <w:rPr>
          <w:spacing w:val="-57"/>
          <w:sz w:val="24"/>
        </w:rPr>
        <w:t xml:space="preserve"> </w:t>
      </w:r>
      <w:r>
        <w:rPr>
          <w:sz w:val="24"/>
        </w:rPr>
        <w:t>Trụ</w:t>
      </w:r>
      <w:r>
        <w:rPr>
          <w:spacing w:val="-1"/>
          <w:sz w:val="24"/>
        </w:rPr>
        <w:t xml:space="preserve"> </w:t>
      </w:r>
      <w:r>
        <w:rPr>
          <w:sz w:val="24"/>
        </w:rPr>
        <w:t>sở</w:t>
      </w:r>
      <w:r>
        <w:rPr>
          <w:spacing w:val="-2"/>
          <w:sz w:val="24"/>
        </w:rPr>
        <w:t xml:space="preserve"> </w:t>
      </w:r>
      <w:r>
        <w:rPr>
          <w:sz w:val="24"/>
        </w:rPr>
        <w:t>chính.</w:t>
      </w:r>
    </w:p>
    <w:p>
      <w:pPr>
        <w:spacing w:after="0" w:line="340" w:lineRule="auto"/>
        <w:jc w:val="left"/>
        <w:rPr>
          <w:sz w:val="24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4"/>
        <w:numPr>
          <w:ilvl w:val="0"/>
          <w:numId w:val="2"/>
        </w:numPr>
        <w:tabs>
          <w:tab w:val="left" w:pos="461"/>
        </w:tabs>
        <w:spacing w:before="71" w:after="0" w:line="240" w:lineRule="auto"/>
        <w:ind w:left="461" w:right="0" w:hanging="361"/>
        <w:jc w:val="left"/>
      </w:pPr>
      <w:bookmarkStart w:id="19" w:name="_bookmark7"/>
      <w:bookmarkEnd w:id="19"/>
      <w:bookmarkStart w:id="20" w:name="2. PHÂN TÍCH YÊU CẦU"/>
      <w:bookmarkEnd w:id="20"/>
      <w:bookmarkStart w:id="21" w:name="_bookmark7"/>
      <w:bookmarkEnd w:id="21"/>
      <w:r>
        <w:rPr>
          <w:color w:val="006FC0"/>
        </w:rPr>
        <w:t>PHÂN TÍCH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YÊU CẦU</w:t>
      </w:r>
    </w:p>
    <w:p>
      <w:pPr>
        <w:pStyle w:val="13"/>
        <w:numPr>
          <w:ilvl w:val="1"/>
          <w:numId w:val="2"/>
        </w:numPr>
        <w:tabs>
          <w:tab w:val="left" w:pos="820"/>
          <w:tab w:val="left" w:pos="821"/>
        </w:tabs>
        <w:spacing w:before="124" w:after="0" w:line="240" w:lineRule="auto"/>
        <w:ind w:left="821" w:right="0" w:hanging="721"/>
        <w:jc w:val="left"/>
        <w:rPr>
          <w:b/>
          <w:sz w:val="24"/>
        </w:rPr>
      </w:pPr>
      <w:bookmarkStart w:id="22" w:name="2.1 Xác định nhu cầu trụ sở chính"/>
      <w:bookmarkEnd w:id="22"/>
      <w:bookmarkStart w:id="23" w:name="_bookmark8"/>
      <w:bookmarkEnd w:id="23"/>
      <w:bookmarkStart w:id="24" w:name="_bookmark8"/>
      <w:bookmarkEnd w:id="24"/>
      <w:r>
        <w:rPr>
          <w:b/>
          <w:sz w:val="24"/>
        </w:rPr>
        <w:t>Xác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định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nhu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cầu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trụ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sở chính</w:t>
      </w: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120" w:after="0" w:line="240" w:lineRule="auto"/>
        <w:ind w:left="821" w:right="0" w:hanging="721"/>
        <w:jc w:val="left"/>
        <w:rPr>
          <w:sz w:val="24"/>
        </w:rPr>
      </w:pPr>
      <w:bookmarkStart w:id="25" w:name="_bookmark9"/>
      <w:bookmarkEnd w:id="25"/>
      <w:bookmarkStart w:id="26" w:name="_bookmark9"/>
      <w:bookmarkEnd w:id="26"/>
      <w:bookmarkStart w:id="27" w:name="2.1.1 Xác định nhu cầu phòng ban quản lý"/>
      <w:bookmarkEnd w:id="27"/>
      <w:r>
        <w:rPr>
          <w:color w:val="006FC0"/>
          <w:sz w:val="24"/>
        </w:rPr>
        <w:t>Xác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định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nhu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cầu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phòng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ban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quản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lý</w:t>
      </w:r>
    </w:p>
    <w:p>
      <w:pPr>
        <w:pStyle w:val="7"/>
        <w:spacing w:before="6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7"/>
        <w:gridCol w:w="1441"/>
        <w:gridCol w:w="2431"/>
        <w:gridCol w:w="2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  <w:shd w:val="clear" w:color="auto" w:fill="FAE3D4"/>
          </w:tcPr>
          <w:p>
            <w:pPr>
              <w:pStyle w:val="14"/>
              <w:ind w:left="1076" w:right="10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Tên nhóm</w:t>
            </w:r>
          </w:p>
        </w:tc>
        <w:tc>
          <w:tcPr>
            <w:tcW w:w="1441" w:type="dxa"/>
            <w:shd w:val="clear" w:color="auto" w:fill="FAE3D4"/>
          </w:tcPr>
          <w:p>
            <w:pPr>
              <w:pStyle w:val="14"/>
              <w:ind w:left="100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 máy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bàn</w:t>
            </w:r>
          </w:p>
        </w:tc>
        <w:tc>
          <w:tcPr>
            <w:tcW w:w="2431" w:type="dxa"/>
            <w:shd w:val="clear" w:color="auto" w:fill="FAE3D4"/>
          </w:tcPr>
          <w:p>
            <w:pPr>
              <w:pStyle w:val="14"/>
              <w:ind w:left="211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thông/thiết bị</w:t>
            </w:r>
          </w:p>
        </w:tc>
        <w:tc>
          <w:tcPr>
            <w:tcW w:w="2246" w:type="dxa"/>
            <w:shd w:val="clear" w:color="auto" w:fill="FAE3D4"/>
          </w:tcPr>
          <w:p>
            <w:pPr>
              <w:pStyle w:val="14"/>
              <w:ind w:left="225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thông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Tổ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15Mbps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30Mbps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15Mbps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30Mbps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đào 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đại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</w:p>
        </w:tc>
        <w:tc>
          <w:tcPr>
            <w:tcW w:w="1441" w:type="dxa"/>
          </w:tcPr>
          <w:p>
            <w:pPr>
              <w:pStyle w:val="14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</w:tcPr>
          <w:p>
            <w:pPr>
              <w:pStyle w:val="14"/>
              <w:spacing w:line="268" w:lineRule="exact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15Mbps</w:t>
            </w:r>
          </w:p>
        </w:tc>
        <w:tc>
          <w:tcPr>
            <w:tcW w:w="2246" w:type="dxa"/>
          </w:tcPr>
          <w:p>
            <w:pPr>
              <w:pStyle w:val="14"/>
              <w:spacing w:line="268" w:lineRule="exact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30Mbps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Đào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tạo SĐH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KHCN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15Mbps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30Mbps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Quan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ngoại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15Mbps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30Mbps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20Mbps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40Mbps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15Mbps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30Mbps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20Mbps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20Mbps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Dữ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CNTT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20Mbps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40Mbps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CTĐB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25Mbps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25Mbps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Thanh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Pháp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chế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ĐBCL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10Mbps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20Mbps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23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viện</w:t>
            </w:r>
          </w:p>
        </w:tc>
        <w:tc>
          <w:tcPr>
            <w:tcW w:w="144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31" w:type="dxa"/>
          </w:tcPr>
          <w:p>
            <w:pPr>
              <w:pStyle w:val="14"/>
              <w:ind w:left="211" w:right="195"/>
              <w:jc w:val="center"/>
              <w:rPr>
                <w:sz w:val="24"/>
              </w:rPr>
            </w:pPr>
            <w:r>
              <w:rPr>
                <w:sz w:val="24"/>
              </w:rPr>
              <w:t>25Mbps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sz w:val="24"/>
              </w:rPr>
              <w:t>75Mbps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7109" w:type="dxa"/>
            <w:gridSpan w:val="3"/>
          </w:tcPr>
          <w:p>
            <w:pPr>
              <w:pStyle w:val="14"/>
              <w:ind w:left="2662" w:right="265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Tổng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băng thông</w:t>
            </w:r>
          </w:p>
        </w:tc>
        <w:tc>
          <w:tcPr>
            <w:tcW w:w="2246" w:type="dxa"/>
          </w:tcPr>
          <w:p>
            <w:pPr>
              <w:pStyle w:val="14"/>
              <w:ind w:left="225" w:right="224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400Mbps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28" w:name="_bookmark10"/>
      <w:bookmarkEnd w:id="28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4 Nhu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cầu phòng ban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quản lý ở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trụ sở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chính</w:t>
      </w:r>
    </w:p>
    <w:p>
      <w:pPr>
        <w:pStyle w:val="7"/>
        <w:spacing w:before="8"/>
        <w:rPr>
          <w:i/>
        </w:rPr>
      </w:pP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0" w:after="0" w:line="240" w:lineRule="auto"/>
        <w:ind w:left="821" w:right="0" w:hanging="721"/>
        <w:jc w:val="left"/>
        <w:rPr>
          <w:sz w:val="24"/>
        </w:rPr>
      </w:pPr>
      <w:bookmarkStart w:id="29" w:name="2.1.2 Xác định nhu cầu người dùng"/>
      <w:bookmarkEnd w:id="29"/>
      <w:bookmarkStart w:id="30" w:name="2.1.2 Xác định nhu cầu người dùng"/>
      <w:bookmarkEnd w:id="30"/>
      <w:r>
        <w:rPr>
          <w:color w:val="006FC0"/>
          <w:sz w:val="24"/>
        </w:rPr>
        <w:t>Xác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định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nhu cầu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người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dùng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6"/>
        <w:gridCol w:w="1215"/>
        <w:gridCol w:w="2766"/>
        <w:gridCol w:w="27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606" w:type="dxa"/>
            <w:shd w:val="clear" w:color="auto" w:fill="FAE3D4"/>
          </w:tcPr>
          <w:p>
            <w:pPr>
              <w:pStyle w:val="14"/>
              <w:ind w:left="790"/>
              <w:rPr>
                <w:b/>
                <w:sz w:val="24"/>
              </w:rPr>
            </w:pPr>
            <w:r>
              <w:rPr>
                <w:b/>
                <w:sz w:val="24"/>
              </w:rPr>
              <w:t>Đối tượng</w:t>
            </w:r>
          </w:p>
        </w:tc>
        <w:tc>
          <w:tcPr>
            <w:tcW w:w="1215" w:type="dxa"/>
            <w:shd w:val="clear" w:color="auto" w:fill="FAE3D4"/>
          </w:tcPr>
          <w:p>
            <w:pPr>
              <w:pStyle w:val="14"/>
              <w:ind w:left="132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  <w:tc>
          <w:tcPr>
            <w:tcW w:w="2766" w:type="dxa"/>
            <w:shd w:val="clear" w:color="auto" w:fill="FAE3D4"/>
          </w:tcPr>
          <w:p>
            <w:pPr>
              <w:pStyle w:val="14"/>
              <w:ind w:left="188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Băng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thông</w:t>
            </w:r>
          </w:p>
        </w:tc>
        <w:tc>
          <w:tcPr>
            <w:tcW w:w="2765" w:type="dxa"/>
            <w:shd w:val="clear" w:color="auto" w:fill="FAE3D4"/>
          </w:tcPr>
          <w:p>
            <w:pPr>
              <w:pStyle w:val="14"/>
              <w:ind w:left="492" w:right="4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thông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60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</w:p>
        </w:tc>
        <w:tc>
          <w:tcPr>
            <w:tcW w:w="1215" w:type="dxa"/>
          </w:tcPr>
          <w:p>
            <w:pPr>
              <w:pStyle w:val="14"/>
              <w:ind w:left="126" w:right="120"/>
              <w:jc w:val="center"/>
              <w:rPr>
                <w:sz w:val="24"/>
              </w:rPr>
            </w:pPr>
            <w:r>
              <w:rPr>
                <w:sz w:val="24"/>
              </w:rPr>
              <w:t>5500</w:t>
            </w:r>
          </w:p>
        </w:tc>
        <w:tc>
          <w:tcPr>
            <w:tcW w:w="2766" w:type="dxa"/>
          </w:tcPr>
          <w:p>
            <w:pPr>
              <w:pStyle w:val="14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5Mbps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- 7Mbps/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</w:p>
        </w:tc>
        <w:tc>
          <w:tcPr>
            <w:tcW w:w="2765" w:type="dxa"/>
          </w:tcPr>
          <w:p>
            <w:pPr>
              <w:pStyle w:val="14"/>
              <w:ind w:left="491" w:right="476"/>
              <w:jc w:val="center"/>
              <w:rPr>
                <w:sz w:val="24"/>
              </w:rPr>
            </w:pPr>
            <w:r>
              <w:rPr>
                <w:sz w:val="24"/>
              </w:rPr>
              <w:t>27 500Mbps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60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Nghiên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cứu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</w:p>
        </w:tc>
        <w:tc>
          <w:tcPr>
            <w:tcW w:w="1215" w:type="dxa"/>
          </w:tcPr>
          <w:p>
            <w:pPr>
              <w:pStyle w:val="14"/>
              <w:ind w:left="126" w:right="12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766" w:type="dxa"/>
          </w:tcPr>
          <w:p>
            <w:pPr>
              <w:pStyle w:val="14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5Mbps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- 7Mbps/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</w:p>
        </w:tc>
        <w:tc>
          <w:tcPr>
            <w:tcW w:w="2765" w:type="dxa"/>
          </w:tcPr>
          <w:p>
            <w:pPr>
              <w:pStyle w:val="14"/>
              <w:ind w:left="491" w:right="476"/>
              <w:jc w:val="center"/>
              <w:rPr>
                <w:sz w:val="24"/>
              </w:rPr>
            </w:pPr>
            <w:r>
              <w:rPr>
                <w:sz w:val="24"/>
              </w:rPr>
              <w:t>1250Mbps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60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Giảng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</w:p>
        </w:tc>
        <w:tc>
          <w:tcPr>
            <w:tcW w:w="1215" w:type="dxa"/>
          </w:tcPr>
          <w:p>
            <w:pPr>
              <w:pStyle w:val="14"/>
              <w:ind w:left="126" w:right="12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766" w:type="dxa"/>
          </w:tcPr>
          <w:p>
            <w:pPr>
              <w:pStyle w:val="14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7Mbps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- 10Mbps/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</w:p>
        </w:tc>
        <w:tc>
          <w:tcPr>
            <w:tcW w:w="2765" w:type="dxa"/>
          </w:tcPr>
          <w:p>
            <w:pPr>
              <w:pStyle w:val="14"/>
              <w:ind w:left="491" w:right="476"/>
              <w:jc w:val="center"/>
              <w:rPr>
                <w:sz w:val="24"/>
              </w:rPr>
            </w:pPr>
            <w:r>
              <w:rPr>
                <w:sz w:val="24"/>
              </w:rPr>
              <w:t>1050Mbps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60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bộ,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</w:p>
        </w:tc>
        <w:tc>
          <w:tcPr>
            <w:tcW w:w="1215" w:type="dxa"/>
          </w:tcPr>
          <w:p>
            <w:pPr>
              <w:pStyle w:val="14"/>
              <w:ind w:left="126" w:right="12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766" w:type="dxa"/>
          </w:tcPr>
          <w:p>
            <w:pPr>
              <w:pStyle w:val="14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7Mbps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- 10Mbps/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</w:p>
        </w:tc>
        <w:tc>
          <w:tcPr>
            <w:tcW w:w="2765" w:type="dxa"/>
          </w:tcPr>
          <w:p>
            <w:pPr>
              <w:pStyle w:val="14"/>
              <w:ind w:left="490" w:right="476"/>
              <w:jc w:val="center"/>
              <w:rPr>
                <w:sz w:val="24"/>
              </w:rPr>
            </w:pPr>
            <w:r>
              <w:rPr>
                <w:sz w:val="24"/>
              </w:rPr>
              <w:t>500Mbps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60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Khách</w:t>
            </w:r>
          </w:p>
        </w:tc>
        <w:tc>
          <w:tcPr>
            <w:tcW w:w="1215" w:type="dxa"/>
          </w:tcPr>
          <w:p>
            <w:pPr>
              <w:pStyle w:val="14"/>
              <w:ind w:left="126" w:right="12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766" w:type="dxa"/>
          </w:tcPr>
          <w:p>
            <w:pPr>
              <w:pStyle w:val="14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5Mbps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- 7Mbps/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</w:p>
        </w:tc>
        <w:tc>
          <w:tcPr>
            <w:tcW w:w="2765" w:type="dxa"/>
          </w:tcPr>
          <w:p>
            <w:pPr>
              <w:pStyle w:val="14"/>
              <w:ind w:left="491" w:right="476"/>
              <w:jc w:val="center"/>
              <w:rPr>
                <w:sz w:val="24"/>
              </w:rPr>
            </w:pPr>
            <w:r>
              <w:rPr>
                <w:sz w:val="24"/>
              </w:rPr>
              <w:t>350Mbps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606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khác</w:t>
            </w:r>
          </w:p>
        </w:tc>
        <w:tc>
          <w:tcPr>
            <w:tcW w:w="1215" w:type="dxa"/>
          </w:tcPr>
          <w:p>
            <w:pPr>
              <w:pStyle w:val="14"/>
              <w:spacing w:line="268" w:lineRule="exact"/>
              <w:ind w:left="126" w:right="120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766" w:type="dxa"/>
          </w:tcPr>
          <w:p>
            <w:pPr>
              <w:pStyle w:val="14"/>
              <w:spacing w:line="268" w:lineRule="exact"/>
              <w:ind w:left="188" w:right="185"/>
              <w:jc w:val="center"/>
              <w:rPr>
                <w:sz w:val="24"/>
              </w:rPr>
            </w:pPr>
            <w:r>
              <w:rPr>
                <w:sz w:val="24"/>
              </w:rPr>
              <w:t>2Mbps - 5Mbps/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</w:p>
        </w:tc>
        <w:tc>
          <w:tcPr>
            <w:tcW w:w="2765" w:type="dxa"/>
          </w:tcPr>
          <w:p>
            <w:pPr>
              <w:pStyle w:val="14"/>
              <w:spacing w:line="268" w:lineRule="exact"/>
              <w:ind w:left="490" w:right="476"/>
              <w:jc w:val="center"/>
              <w:rPr>
                <w:sz w:val="24"/>
              </w:rPr>
            </w:pPr>
            <w:r>
              <w:rPr>
                <w:sz w:val="24"/>
              </w:rPr>
              <w:t>500Mbps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587" w:type="dxa"/>
            <w:gridSpan w:val="3"/>
          </w:tcPr>
          <w:p>
            <w:pPr>
              <w:pStyle w:val="14"/>
              <w:ind w:left="2402" w:right="2388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Tổng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băng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thông</w:t>
            </w:r>
          </w:p>
        </w:tc>
        <w:tc>
          <w:tcPr>
            <w:tcW w:w="2765" w:type="dxa"/>
          </w:tcPr>
          <w:p>
            <w:pPr>
              <w:pStyle w:val="14"/>
              <w:ind w:left="491" w:right="476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31 150Mbps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31" w:name="_bookmark11"/>
      <w:bookmarkEnd w:id="31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5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Nhu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cầu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người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dùng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trụ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sở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chính</w:t>
      </w:r>
    </w:p>
    <w:p>
      <w:pPr>
        <w:spacing w:after="0"/>
        <w:jc w:val="left"/>
        <w:rPr>
          <w:sz w:val="18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71" w:after="0" w:line="240" w:lineRule="auto"/>
        <w:ind w:left="821" w:right="0" w:hanging="721"/>
        <w:jc w:val="left"/>
        <w:rPr>
          <w:sz w:val="24"/>
        </w:rPr>
      </w:pPr>
      <w:bookmarkStart w:id="32" w:name="2.1.3 Xác định nhu cầu Server"/>
      <w:bookmarkEnd w:id="32"/>
      <w:bookmarkStart w:id="33" w:name="2.1.3 Xác định nhu cầu Server"/>
      <w:bookmarkEnd w:id="33"/>
      <w:r>
        <w:rPr>
          <w:color w:val="006FC0"/>
          <w:sz w:val="24"/>
        </w:rPr>
        <w:t>Xác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định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nhu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cầu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Server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6"/>
        <w:gridCol w:w="2921"/>
        <w:gridCol w:w="2321"/>
        <w:gridCol w:w="2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796" w:type="dxa"/>
            <w:shd w:val="clear" w:color="auto" w:fill="FAE3D4"/>
          </w:tcPr>
          <w:p>
            <w:pPr>
              <w:pStyle w:val="14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</w:p>
        </w:tc>
        <w:tc>
          <w:tcPr>
            <w:tcW w:w="2921" w:type="dxa"/>
            <w:shd w:val="clear" w:color="auto" w:fill="FAE3D4"/>
          </w:tcPr>
          <w:p>
            <w:pPr>
              <w:pStyle w:val="14"/>
              <w:ind w:left="950"/>
              <w:rPr>
                <w:b/>
                <w:sz w:val="24"/>
              </w:rPr>
            </w:pPr>
            <w:r>
              <w:rPr>
                <w:b/>
                <w:sz w:val="24"/>
              </w:rPr>
              <w:t>Ứng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</w:p>
        </w:tc>
        <w:tc>
          <w:tcPr>
            <w:tcW w:w="2321" w:type="dxa"/>
            <w:shd w:val="clear" w:color="auto" w:fill="FAE3D4"/>
          </w:tcPr>
          <w:p>
            <w:pPr>
              <w:pStyle w:val="14"/>
              <w:ind w:left="400"/>
              <w:rPr>
                <w:b/>
                <w:sz w:val="24"/>
              </w:rPr>
            </w:pPr>
            <w:r>
              <w:rPr>
                <w:b/>
                <w:sz w:val="24"/>
              </w:rPr>
              <w:t>Người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sử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</w:p>
        </w:tc>
        <w:tc>
          <w:tcPr>
            <w:tcW w:w="2316" w:type="dxa"/>
            <w:shd w:val="clear" w:color="auto" w:fill="FAE3D4"/>
          </w:tcPr>
          <w:p>
            <w:pPr>
              <w:pStyle w:val="14"/>
              <w:ind w:left="675"/>
              <w:rPr>
                <w:b/>
                <w:sz w:val="24"/>
              </w:rPr>
            </w:pPr>
            <w:r>
              <w:rPr>
                <w:b/>
                <w:sz w:val="24"/>
              </w:rPr>
              <w:t>Cấu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hình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796" w:type="dxa"/>
          </w:tcPr>
          <w:p>
            <w:pPr>
              <w:pStyle w:val="14"/>
              <w:spacing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2921" w:type="dxa"/>
          </w:tcPr>
          <w:p>
            <w:pPr>
              <w:pStyle w:val="14"/>
              <w:spacing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Lưu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trữ,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2321" w:type="dxa"/>
          </w:tcPr>
          <w:p>
            <w:pPr>
              <w:pStyle w:val="14"/>
              <w:spacing w:line="348" w:lineRule="auto"/>
              <w:ind w:right="14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cấp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quyền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trị</w:t>
            </w:r>
          </w:p>
        </w:tc>
        <w:tc>
          <w:tcPr>
            <w:tcW w:w="2316" w:type="dxa"/>
          </w:tcPr>
          <w:p>
            <w:pPr>
              <w:pStyle w:val="14"/>
              <w:spacing w:line="348" w:lineRule="auto"/>
              <w:ind w:left="105" w:right="191"/>
              <w:rPr>
                <w:sz w:val="24"/>
              </w:rPr>
            </w:pPr>
            <w:r>
              <w:rPr>
                <w:sz w:val="24"/>
              </w:rPr>
              <w:t>Dung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thiểu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100TB</w:t>
            </w:r>
          </w:p>
          <w:p>
            <w:pPr>
              <w:pStyle w:val="14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ổ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1796" w:type="dxa"/>
          </w:tcPr>
          <w:p>
            <w:pPr>
              <w:pStyle w:val="14"/>
              <w:spacing w:before="191" w:line="343" w:lineRule="auto"/>
              <w:ind w:right="413"/>
              <w:rPr>
                <w:sz w:val="24"/>
              </w:rPr>
            </w:pPr>
            <w:r>
              <w:rPr>
                <w:spacing w:val="-1"/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2921" w:type="dxa"/>
          </w:tcPr>
          <w:p>
            <w:pPr>
              <w:pStyle w:val="14"/>
              <w:spacing w:before="191" w:line="343" w:lineRule="auto"/>
              <w:ind w:right="211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2321" w:type="dxa"/>
          </w:tcPr>
          <w:p>
            <w:pPr>
              <w:pStyle w:val="14"/>
              <w:spacing w:line="343" w:lineRule="auto"/>
              <w:ind w:right="148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cấp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quyền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trị</w:t>
            </w:r>
          </w:p>
        </w:tc>
        <w:tc>
          <w:tcPr>
            <w:tcW w:w="2316" w:type="dxa"/>
          </w:tcPr>
          <w:p>
            <w:pPr>
              <w:pStyle w:val="14"/>
              <w:ind w:left="105"/>
              <w:rPr>
                <w:sz w:val="24"/>
              </w:rPr>
            </w:pPr>
            <w:r>
              <w:rPr>
                <w:sz w:val="24"/>
              </w:rPr>
              <w:t>16GB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  <w:p>
            <w:pPr>
              <w:pStyle w:val="14"/>
              <w:spacing w:before="23" w:line="400" w:lineRule="exact"/>
              <w:ind w:left="105" w:right="447"/>
              <w:rPr>
                <w:sz w:val="24"/>
              </w:rPr>
            </w:pPr>
            <w:r>
              <w:rPr>
                <w:sz w:val="24"/>
              </w:rPr>
              <w:t>Dung lượng 3TB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1.5GHz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1796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2921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</w:p>
          <w:p>
            <w:pPr>
              <w:pStyle w:val="14"/>
              <w:spacing w:before="9" w:line="39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viên,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trường,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</w:p>
        </w:tc>
        <w:tc>
          <w:tcPr>
            <w:tcW w:w="2321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Tất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cả</w:t>
            </w:r>
          </w:p>
        </w:tc>
        <w:tc>
          <w:tcPr>
            <w:tcW w:w="2316" w:type="dxa"/>
          </w:tcPr>
          <w:p>
            <w:pPr>
              <w:pStyle w:val="14"/>
              <w:ind w:left="105"/>
              <w:rPr>
                <w:sz w:val="24"/>
              </w:rPr>
            </w:pPr>
            <w:r>
              <w:rPr>
                <w:sz w:val="24"/>
              </w:rPr>
              <w:t>8GB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  <w:p>
            <w:pPr>
              <w:pStyle w:val="14"/>
              <w:spacing w:before="9" w:line="390" w:lineRule="atLeast"/>
              <w:ind w:left="105" w:right="447"/>
              <w:rPr>
                <w:sz w:val="24"/>
              </w:rPr>
            </w:pPr>
            <w:r>
              <w:rPr>
                <w:sz w:val="24"/>
              </w:rPr>
              <w:t>Dung lượng 1TB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1.5GHz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1796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</w:p>
        </w:tc>
        <w:tc>
          <w:tcPr>
            <w:tcW w:w="2921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Chứng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2321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Tất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cả</w:t>
            </w:r>
          </w:p>
        </w:tc>
        <w:tc>
          <w:tcPr>
            <w:tcW w:w="2316" w:type="dxa"/>
          </w:tcPr>
          <w:p>
            <w:pPr>
              <w:pStyle w:val="14"/>
              <w:ind w:left="105"/>
              <w:rPr>
                <w:sz w:val="24"/>
              </w:rPr>
            </w:pPr>
            <w:r>
              <w:rPr>
                <w:sz w:val="24"/>
              </w:rPr>
              <w:t>8GB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  <w:p>
            <w:pPr>
              <w:pStyle w:val="14"/>
              <w:spacing w:line="400" w:lineRule="atLeast"/>
              <w:ind w:left="105" w:right="448"/>
              <w:rPr>
                <w:sz w:val="24"/>
              </w:rPr>
            </w:pPr>
            <w:r>
              <w:rPr>
                <w:sz w:val="24"/>
              </w:rPr>
              <w:t>Dung lượng 1TB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1.5GHz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5" w:hRule="atLeast"/>
        </w:trPr>
        <w:tc>
          <w:tcPr>
            <w:tcW w:w="179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4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2921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348" w:lineRule="auto"/>
              <w:ind w:right="96"/>
              <w:rPr>
                <w:sz w:val="24"/>
              </w:rPr>
            </w:pPr>
            <w:r>
              <w:rPr>
                <w:sz w:val="24"/>
              </w:rPr>
              <w:t>Cung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cấp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ảo,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2321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348" w:lineRule="auto"/>
              <w:ind w:right="102"/>
              <w:rPr>
                <w:sz w:val="24"/>
              </w:rPr>
            </w:pPr>
            <w:r>
              <w:rPr>
                <w:sz w:val="24"/>
              </w:rPr>
              <w:t>Sinh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viên,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đăng ký</w:t>
            </w:r>
          </w:p>
        </w:tc>
        <w:tc>
          <w:tcPr>
            <w:tcW w:w="2316" w:type="dxa"/>
          </w:tcPr>
          <w:p>
            <w:pPr>
              <w:pStyle w:val="14"/>
              <w:spacing w:line="348" w:lineRule="auto"/>
              <w:ind w:left="105" w:right="101"/>
              <w:rPr>
                <w:sz w:val="24"/>
              </w:rPr>
            </w:pPr>
            <w:r>
              <w:rPr>
                <w:sz w:val="24"/>
              </w:rPr>
              <w:t>Dung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thiểu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30TB</w:t>
            </w:r>
          </w:p>
          <w:p>
            <w:pPr>
              <w:pStyle w:val="14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Đáp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thiểu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  <w:p>
            <w:pPr>
              <w:pStyle w:val="14"/>
              <w:spacing w:before="110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máy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ảo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34" w:name="_bookmark12"/>
      <w:bookmarkEnd w:id="34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6 nhu cầu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Server ở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trụ sở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chính</w:t>
      </w:r>
    </w:p>
    <w:p>
      <w:pPr>
        <w:pStyle w:val="7"/>
        <w:spacing w:before="7"/>
        <w:rPr>
          <w:i/>
        </w:rPr>
      </w:pP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1" w:after="0" w:line="240" w:lineRule="auto"/>
        <w:ind w:left="821" w:right="0" w:hanging="721"/>
        <w:jc w:val="left"/>
        <w:rPr>
          <w:sz w:val="24"/>
        </w:rPr>
      </w:pPr>
      <w:bookmarkStart w:id="35" w:name="2.1.4 Xác định nhu cầu phần cứng"/>
      <w:bookmarkEnd w:id="35"/>
      <w:bookmarkStart w:id="36" w:name="2.1.4 Xác định nhu cầu phần cứng"/>
      <w:bookmarkEnd w:id="36"/>
      <w:r>
        <w:rPr>
          <w:color w:val="006FC0"/>
          <w:sz w:val="24"/>
        </w:rPr>
        <w:t>Xác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định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nhu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cầu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phần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cứng</w:t>
      </w:r>
    </w:p>
    <w:p>
      <w:pPr>
        <w:pStyle w:val="7"/>
        <w:spacing w:before="6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6"/>
        <w:gridCol w:w="3241"/>
        <w:gridCol w:w="42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886" w:type="dxa"/>
            <w:shd w:val="clear" w:color="auto" w:fill="FAE3D4"/>
          </w:tcPr>
          <w:p>
            <w:pPr>
              <w:pStyle w:val="14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Nhu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cầu</w:t>
            </w:r>
          </w:p>
        </w:tc>
        <w:tc>
          <w:tcPr>
            <w:tcW w:w="3241" w:type="dxa"/>
            <w:tcBorders>
              <w:right w:val="single" w:color="000000" w:sz="6" w:space="0"/>
            </w:tcBorders>
            <w:shd w:val="clear" w:color="auto" w:fill="FAE3D4"/>
          </w:tcPr>
          <w:p>
            <w:pPr>
              <w:pStyle w:val="14"/>
              <w:ind w:left="1060"/>
              <w:rPr>
                <w:b/>
                <w:sz w:val="24"/>
              </w:rPr>
            </w:pPr>
            <w:r>
              <w:rPr>
                <w:b/>
                <w:sz w:val="24"/>
              </w:rPr>
              <w:t>Công dụng</w:t>
            </w:r>
          </w:p>
        </w:tc>
        <w:tc>
          <w:tcPr>
            <w:tcW w:w="4227" w:type="dxa"/>
            <w:tcBorders>
              <w:left w:val="single" w:color="000000" w:sz="6" w:space="0"/>
            </w:tcBorders>
            <w:shd w:val="clear" w:color="auto" w:fill="FAE3D4"/>
          </w:tcPr>
          <w:p>
            <w:pPr>
              <w:pStyle w:val="14"/>
              <w:ind w:left="1615" w:right="16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Cấu hình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886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Router</w:t>
            </w:r>
          </w:p>
        </w:tc>
        <w:tc>
          <w:tcPr>
            <w:tcW w:w="3241" w:type="dxa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tuyến;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Cân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bằng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tải</w:t>
            </w:r>
          </w:p>
        </w:tc>
        <w:tc>
          <w:tcPr>
            <w:tcW w:w="4227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</w:p>
          <w:p>
            <w:pPr>
              <w:pStyle w:val="14"/>
              <w:spacing w:before="124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Overload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1886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Switch</w:t>
            </w:r>
          </w:p>
        </w:tc>
        <w:tc>
          <w:tcPr>
            <w:tcW w:w="3241" w:type="dxa"/>
            <w:tcBorders>
              <w:right w:val="single" w:color="000000" w:sz="6" w:space="0"/>
            </w:tcBorders>
          </w:tcPr>
          <w:p>
            <w:pPr>
              <w:pStyle w:val="14"/>
              <w:spacing w:before="191" w:line="348" w:lineRule="auto"/>
              <w:ind w:right="768"/>
              <w:rPr>
                <w:sz w:val="24"/>
              </w:rPr>
            </w:pPr>
            <w:r>
              <w:rPr>
                <w:sz w:val="24"/>
              </w:rPr>
              <w:t>Chuyển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mạch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</w:tc>
        <w:tc>
          <w:tcPr>
            <w:tcW w:w="4227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rPr>
                <w:sz w:val="24"/>
              </w:rPr>
              <w:t>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nhất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 Interface, Hỗ trợ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ít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nhất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  <w:p>
            <w:pPr>
              <w:pStyle w:val="14"/>
              <w:spacing w:before="10" w:line="390" w:lineRule="atLeast"/>
              <w:ind w:left="107" w:right="128"/>
              <w:rPr>
                <w:sz w:val="24"/>
              </w:rPr>
            </w:pPr>
            <w:r>
              <w:rPr>
                <w:sz w:val="24"/>
              </w:rPr>
              <w:t>VLAN,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chuyển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đáp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băng thông.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88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  <w:tc>
          <w:tcPr>
            <w:tcW w:w="3241" w:type="dxa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Điểm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</w:p>
        </w:tc>
        <w:tc>
          <w:tcPr>
            <w:tcW w:w="4227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nhất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886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Firewall</w:t>
            </w:r>
          </w:p>
        </w:tc>
        <w:tc>
          <w:tcPr>
            <w:tcW w:w="3241" w:type="dxa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Ngăn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chặn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tấn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mạng,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đáng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ngờ</w:t>
            </w:r>
          </w:p>
        </w:tc>
        <w:tc>
          <w:tcPr>
            <w:tcW w:w="4227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cấu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bằng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</w:p>
          <w:p>
            <w:pPr>
              <w:pStyle w:val="14"/>
              <w:spacing w:before="124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 mật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37" w:name="_bookmark13"/>
      <w:bookmarkEnd w:id="37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7 Nhu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cầu phần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cứng của các thiết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bị ở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trụ sở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chính</w:t>
      </w:r>
    </w:p>
    <w:p>
      <w:pPr>
        <w:pStyle w:val="7"/>
        <w:spacing w:before="8"/>
        <w:rPr>
          <w:i/>
        </w:rPr>
      </w:pP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0" w:after="0" w:line="240" w:lineRule="auto"/>
        <w:ind w:left="821" w:right="0" w:hanging="721"/>
        <w:jc w:val="left"/>
        <w:rPr>
          <w:sz w:val="24"/>
        </w:rPr>
      </w:pPr>
      <w:bookmarkStart w:id="38" w:name="2.1.5 Xác định yêu cầu thiết bị IPS"/>
      <w:bookmarkEnd w:id="38"/>
      <w:bookmarkStart w:id="39" w:name="2.1.5 Xác định yêu cầu thiết bị IPS"/>
      <w:bookmarkEnd w:id="39"/>
      <w:r>
        <w:rPr>
          <w:color w:val="006FC0"/>
          <w:sz w:val="24"/>
        </w:rPr>
        <w:t>Xác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định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yêu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cầu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thiết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bị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IPS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1"/>
        <w:gridCol w:w="675"/>
        <w:gridCol w:w="810"/>
        <w:gridCol w:w="2882"/>
        <w:gridCol w:w="2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5"/>
            <w:shd w:val="clear" w:color="auto" w:fill="FAE3D4"/>
          </w:tcPr>
          <w:p>
            <w:pPr>
              <w:pStyle w:val="14"/>
              <w:ind w:left="3039" w:right="30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YÊU CẦU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CHUNG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91" w:type="dxa"/>
          </w:tcPr>
          <w:p>
            <w:pPr>
              <w:pStyle w:val="14"/>
              <w:spacing w:line="343" w:lineRule="auto"/>
              <w:ind w:right="195"/>
              <w:rPr>
                <w:sz w:val="24"/>
              </w:rPr>
            </w:pPr>
            <w:r>
              <w:rPr>
                <w:sz w:val="24"/>
              </w:rPr>
              <w:t>Kiến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cứng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chuyên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(Appliance)</w:t>
            </w:r>
          </w:p>
        </w:tc>
        <w:tc>
          <w:tcPr>
            <w:tcW w:w="7063" w:type="dxa"/>
            <w:gridSpan w:val="4"/>
          </w:tcPr>
          <w:p>
            <w:pPr>
              <w:pStyle w:val="14"/>
              <w:spacing w:before="191" w:line="343" w:lineRule="auto"/>
              <w:ind w:left="105" w:right="534"/>
              <w:rPr>
                <w:sz w:val="24"/>
              </w:rPr>
            </w:pPr>
            <w:r>
              <w:rPr>
                <w:sz w:val="24"/>
              </w:rPr>
              <w:t>Cho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phép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nhiều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lớp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vệ,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lớp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layer)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tới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gói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(packet)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91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IPS</w:t>
            </w:r>
          </w:p>
        </w:tc>
        <w:tc>
          <w:tcPr>
            <w:tcW w:w="7063" w:type="dxa"/>
            <w:gridSpan w:val="4"/>
          </w:tcPr>
          <w:p>
            <w:pPr>
              <w:pStyle w:val="14"/>
              <w:ind w:left="105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 ngăn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ngừa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xâm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nhập (IPS)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</w:p>
          <w:p>
            <w:pPr>
              <w:pStyle w:val="14"/>
              <w:spacing w:before="10" w:line="390" w:lineRule="atLeast"/>
              <w:ind w:left="105" w:right="610"/>
              <w:rPr>
                <w:sz w:val="24"/>
              </w:rPr>
            </w:pPr>
            <w:r>
              <w:rPr>
                <w:sz w:val="24"/>
              </w:rPr>
              <w:t>mạnh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đảm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mặt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lẫn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tuyến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mạng.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chống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anti-evasion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5"/>
            <w:shd w:val="clear" w:color="auto" w:fill="FAE3D4"/>
          </w:tcPr>
          <w:p>
            <w:pPr>
              <w:pStyle w:val="14"/>
              <w:ind w:left="3039" w:right="30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NĂNG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LỰC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THIẾT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658" w:type="dxa"/>
            <w:gridSpan w:val="4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NGIPS</w:t>
            </w:r>
          </w:p>
        </w:tc>
        <w:tc>
          <w:tcPr>
            <w:tcW w:w="2696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658" w:type="dxa"/>
            <w:gridSpan w:val="4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hiện mối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nguy hại</w:t>
            </w:r>
          </w:p>
        </w:tc>
        <w:tc>
          <w:tcPr>
            <w:tcW w:w="2696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658" w:type="dxa"/>
            <w:gridSpan w:val="4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TCP mới/giây</w:t>
            </w:r>
          </w:p>
        </w:tc>
        <w:tc>
          <w:tcPr>
            <w:tcW w:w="2696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350,000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658" w:type="dxa"/>
            <w:gridSpan w:val="4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cùng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</w:p>
        </w:tc>
        <w:tc>
          <w:tcPr>
            <w:tcW w:w="2696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Million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658" w:type="dxa"/>
            <w:gridSpan w:val="4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TLS(v1.2 -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gói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44kB)</w:t>
            </w:r>
          </w:p>
        </w:tc>
        <w:tc>
          <w:tcPr>
            <w:tcW w:w="2696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 w:hRule="atLeast"/>
        </w:trPr>
        <w:tc>
          <w:tcPr>
            <w:tcW w:w="6658" w:type="dxa"/>
            <w:gridSpan w:val="4"/>
          </w:tcPr>
          <w:p>
            <w:pPr>
              <w:pStyle w:val="14"/>
              <w:spacing w:before="3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tích mối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nguy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trong 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</w:p>
        </w:tc>
        <w:tc>
          <w:tcPr>
            <w:tcW w:w="2696" w:type="dxa"/>
          </w:tcPr>
          <w:p>
            <w:pPr>
              <w:pStyle w:val="14"/>
              <w:spacing w:before="3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658" w:type="dxa"/>
            <w:gridSpan w:val="4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tagging</w:t>
            </w:r>
          </w:p>
        </w:tc>
        <w:tc>
          <w:tcPr>
            <w:tcW w:w="2696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Unlimited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5"/>
            <w:shd w:val="clear" w:color="auto" w:fill="FAE3D4"/>
          </w:tcPr>
          <w:p>
            <w:pPr>
              <w:pStyle w:val="14"/>
              <w:ind w:left="3039" w:right="30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GIAO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DIỆN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KẾT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NỐI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776" w:type="dxa"/>
            <w:gridSpan w:val="3"/>
            <w:vMerge w:val="restart"/>
          </w:tcPr>
          <w:p>
            <w:pPr>
              <w:pStyle w:val="14"/>
              <w:spacing w:before="5"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Interfaces</w:t>
            </w:r>
          </w:p>
        </w:tc>
        <w:tc>
          <w:tcPr>
            <w:tcW w:w="5578" w:type="dxa"/>
            <w:gridSpan w:val="2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1GbE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copper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776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8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776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8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10Gb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interfaces (Hỗ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bypass)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776" w:type="dxa"/>
            <w:gridSpan w:val="3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Contexts (included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license)</w:t>
            </w:r>
          </w:p>
        </w:tc>
        <w:tc>
          <w:tcPr>
            <w:tcW w:w="5578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≥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10, 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rộng 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776" w:type="dxa"/>
            <w:gridSpan w:val="3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Nguồn dự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</w:p>
        </w:tc>
        <w:tc>
          <w:tcPr>
            <w:tcW w:w="5578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9354" w:type="dxa"/>
            <w:gridSpan w:val="5"/>
            <w:shd w:val="clear" w:color="auto" w:fill="FAE3D4"/>
          </w:tcPr>
          <w:p>
            <w:pPr>
              <w:pStyle w:val="14"/>
              <w:ind w:left="3039" w:right="30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KHẢ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MỞ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2966" w:type="dxa"/>
            <w:gridSpan w:val="2"/>
          </w:tcPr>
          <w:p>
            <w:pPr>
              <w:pStyle w:val="14"/>
              <w:spacing w:before="96" w:line="348" w:lineRule="auto"/>
              <w:ind w:right="211"/>
              <w:rPr>
                <w:sz w:val="24"/>
              </w:rPr>
            </w:pPr>
            <w:r>
              <w:rPr>
                <w:sz w:val="24"/>
              </w:rPr>
              <w:t>Link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aggregation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(802.3ad)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6388" w:type="dxa"/>
            <w:gridSpan w:val="3"/>
          </w:tcPr>
          <w:p>
            <w:pPr>
              <w:pStyle w:val="14"/>
              <w:spacing w:before="96" w:line="348" w:lineRule="auto"/>
              <w:ind w:right="921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aggregation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(802.3ad)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966" w:type="dxa"/>
            <w:gridSpan w:val="2"/>
            <w:vMerge w:val="restart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</w:p>
        </w:tc>
        <w:tc>
          <w:tcPr>
            <w:tcW w:w="6388" w:type="dxa"/>
            <w:gridSpan w:val="3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Active-active/active-standby,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trợ mô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tới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nodes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9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gridSpan w:val="3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đồng bộ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phiên 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failover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đương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7"/>
        <w:gridCol w:w="6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967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Nâng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cấp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rộng</w:t>
            </w:r>
          </w:p>
        </w:tc>
        <w:tc>
          <w:tcPr>
            <w:tcW w:w="638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rộng nâng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cao năng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bằng cách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bổ sung</w:t>
            </w:r>
          </w:p>
          <w:p>
            <w:pPr>
              <w:pStyle w:val="14"/>
              <w:spacing w:before="10" w:line="390" w:lineRule="atLeast"/>
              <w:ind w:left="109" w:right="230"/>
              <w:rPr>
                <w:sz w:val="24"/>
              </w:rPr>
            </w:pPr>
            <w:r>
              <w:rPr>
                <w:sz w:val="24"/>
              </w:rPr>
              <w:t>thêm thiết bị IPS (khác model, khác OS) mà hệ thống vẫn hoạt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ổn định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40" w:name="_bookmark14"/>
      <w:bookmarkEnd w:id="40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8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Yêu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cầu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về thiết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IPS</w:t>
      </w:r>
    </w:p>
    <w:p>
      <w:pPr>
        <w:pStyle w:val="7"/>
        <w:spacing w:before="4"/>
        <w:rPr>
          <w:i/>
          <w:sz w:val="25"/>
        </w:rPr>
      </w:pP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0" w:after="0" w:line="240" w:lineRule="auto"/>
        <w:ind w:left="821" w:right="0" w:hanging="721"/>
        <w:jc w:val="left"/>
        <w:rPr>
          <w:sz w:val="24"/>
        </w:rPr>
      </w:pPr>
      <w:bookmarkStart w:id="41" w:name="2.1.6 Xác định nhu cầu dịch vụ"/>
      <w:bookmarkEnd w:id="41"/>
      <w:bookmarkStart w:id="42" w:name="2.1.6 Xác định nhu cầu dịch vụ"/>
      <w:bookmarkEnd w:id="42"/>
      <w:r>
        <w:rPr>
          <w:color w:val="006FC0"/>
          <w:sz w:val="24"/>
        </w:rPr>
        <w:t>Xác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định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nhu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cầu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dịch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vụ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6"/>
        <w:gridCol w:w="2341"/>
        <w:gridCol w:w="44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606" w:type="dxa"/>
            <w:shd w:val="clear" w:color="auto" w:fill="FAE3D4"/>
          </w:tcPr>
          <w:p>
            <w:pPr>
              <w:pStyle w:val="14"/>
              <w:ind w:left="400"/>
              <w:rPr>
                <w:b/>
                <w:sz w:val="24"/>
              </w:rPr>
            </w:pPr>
            <w:r>
              <w:rPr>
                <w:b/>
                <w:sz w:val="24"/>
              </w:rPr>
              <w:t>Loại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hình dịch vụ</w:t>
            </w:r>
          </w:p>
        </w:tc>
        <w:tc>
          <w:tcPr>
            <w:tcW w:w="2341" w:type="dxa"/>
            <w:shd w:val="clear" w:color="auto" w:fill="FAE3D4"/>
          </w:tcPr>
          <w:p>
            <w:pPr>
              <w:pStyle w:val="14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Vị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trí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cài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đặt</w:t>
            </w:r>
          </w:p>
        </w:tc>
        <w:tc>
          <w:tcPr>
            <w:tcW w:w="4407" w:type="dxa"/>
            <w:shd w:val="clear" w:color="auto" w:fill="FAE3D4"/>
          </w:tcPr>
          <w:p>
            <w:pPr>
              <w:pStyle w:val="14"/>
              <w:ind w:left="1796" w:right="17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tiết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60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VPN</w:t>
            </w:r>
          </w:p>
        </w:tc>
        <w:tc>
          <w:tcPr>
            <w:tcW w:w="2341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Firewall</w:t>
            </w:r>
          </w:p>
        </w:tc>
        <w:tc>
          <w:tcPr>
            <w:tcW w:w="4407" w:type="dxa"/>
          </w:tcPr>
          <w:p>
            <w:pPr>
              <w:pStyle w:val="14"/>
              <w:ind w:left="105"/>
              <w:rPr>
                <w:sz w:val="24"/>
              </w:rPr>
            </w:pPr>
            <w:r>
              <w:rPr>
                <w:sz w:val="24"/>
              </w:rPr>
              <w:t>Site-to-Site,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606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IP tĩnh</w:t>
            </w:r>
          </w:p>
        </w:tc>
        <w:tc>
          <w:tcPr>
            <w:tcW w:w="2341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ISP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</w:p>
        </w:tc>
        <w:tc>
          <w:tcPr>
            <w:tcW w:w="4407" w:type="dxa"/>
          </w:tcPr>
          <w:p>
            <w:pPr>
              <w:pStyle w:val="14"/>
              <w:ind w:left="105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Server, NAT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Overload,</w:t>
            </w:r>
          </w:p>
          <w:p>
            <w:pPr>
              <w:pStyle w:val="14"/>
              <w:spacing w:before="124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60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limits</w:t>
            </w:r>
          </w:p>
        </w:tc>
        <w:tc>
          <w:tcPr>
            <w:tcW w:w="2341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</w:p>
        </w:tc>
        <w:tc>
          <w:tcPr>
            <w:tcW w:w="4407" w:type="dxa"/>
          </w:tcPr>
          <w:p>
            <w:pPr>
              <w:pStyle w:val="14"/>
              <w:ind w:left="105"/>
              <w:rPr>
                <w:sz w:val="24"/>
              </w:rPr>
            </w:pPr>
            <w:r>
              <w:rPr>
                <w:sz w:val="24"/>
              </w:rPr>
              <w:t>Chia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2606" w:type="dxa"/>
          </w:tcPr>
          <w:p>
            <w:pPr>
              <w:pStyle w:val="14"/>
              <w:spacing w:before="116" w:line="240" w:lineRule="auto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2341" w:type="dxa"/>
          </w:tcPr>
          <w:p>
            <w:pPr>
              <w:pStyle w:val="14"/>
              <w:spacing w:before="116" w:line="240" w:lineRule="auto"/>
              <w:rPr>
                <w:sz w:val="24"/>
              </w:rPr>
            </w:pPr>
            <w:r>
              <w:rPr>
                <w:sz w:val="24"/>
              </w:rPr>
              <w:t>Mọi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4407" w:type="dxa"/>
          </w:tcPr>
          <w:p>
            <w:pPr>
              <w:pStyle w:val="14"/>
              <w:spacing w:before="116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Tắt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không sử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2606" w:type="dxa"/>
            <w:tcBorders>
              <w:bottom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xâm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nhập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IPS</w:t>
            </w:r>
          </w:p>
        </w:tc>
        <w:tc>
          <w:tcPr>
            <w:tcW w:w="2341" w:type="dxa"/>
            <w:tcBorders>
              <w:bottom w:val="single" w:color="000000" w:sz="6" w:space="0"/>
            </w:tcBorders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</w:p>
        </w:tc>
        <w:tc>
          <w:tcPr>
            <w:tcW w:w="4407" w:type="dxa"/>
            <w:tcBorders>
              <w:bottom w:val="single" w:color="000000" w:sz="6" w:space="0"/>
            </w:tcBorders>
          </w:tcPr>
          <w:p>
            <w:pPr>
              <w:pStyle w:val="14"/>
              <w:spacing w:before="19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tốt,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606" w:type="dxa"/>
            <w:tcBorders>
              <w:top w:val="single" w:color="000000" w:sz="6" w:space="0"/>
            </w:tcBorders>
          </w:tcPr>
          <w:p>
            <w:pPr>
              <w:pStyle w:val="14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Cloud,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ảo</w:t>
            </w:r>
          </w:p>
        </w:tc>
        <w:tc>
          <w:tcPr>
            <w:tcW w:w="2341" w:type="dxa"/>
            <w:tcBorders>
              <w:top w:val="single" w:color="000000" w:sz="6" w:space="0"/>
            </w:tcBorders>
          </w:tcPr>
          <w:p>
            <w:pPr>
              <w:pStyle w:val="14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4407" w:type="dxa"/>
            <w:tcBorders>
              <w:top w:val="single" w:color="000000" w:sz="6" w:space="0"/>
            </w:tcBorders>
          </w:tcPr>
          <w:p>
            <w:pPr>
              <w:pStyle w:val="14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Cung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cấp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606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Wifi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chứng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</w:p>
        </w:tc>
        <w:tc>
          <w:tcPr>
            <w:tcW w:w="2341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4407" w:type="dxa"/>
          </w:tcPr>
          <w:p>
            <w:pPr>
              <w:pStyle w:val="14"/>
              <w:ind w:left="105"/>
              <w:rPr>
                <w:sz w:val="24"/>
              </w:rPr>
            </w:pPr>
            <w:r>
              <w:rPr>
                <w:sz w:val="24"/>
              </w:rPr>
              <w:t>Chứng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dùng,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đáp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</w:p>
          <w:p>
            <w:pPr>
              <w:pStyle w:val="14"/>
              <w:spacing w:before="10" w:line="390" w:lineRule="atLeast"/>
              <w:ind w:left="105" w:right="172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thiểu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là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30 700 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606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Wifi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</w:p>
        </w:tc>
        <w:tc>
          <w:tcPr>
            <w:tcW w:w="2341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4407" w:type="dxa"/>
          </w:tcPr>
          <w:p>
            <w:pPr>
              <w:pStyle w:val="14"/>
              <w:ind w:left="105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đường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riêng,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đáp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</w:p>
          <w:p>
            <w:pPr>
              <w:pStyle w:val="14"/>
              <w:spacing w:before="124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thiểu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Mbps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43" w:name="_bookmark15"/>
      <w:bookmarkEnd w:id="43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9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Nhu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cầu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về dịch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vụ 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trụ sở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chính</w:t>
      </w:r>
    </w:p>
    <w:p>
      <w:pPr>
        <w:pStyle w:val="7"/>
        <w:spacing w:before="2"/>
        <w:rPr>
          <w:i/>
        </w:rPr>
      </w:pPr>
    </w:p>
    <w:p>
      <w:pPr>
        <w:pStyle w:val="4"/>
        <w:numPr>
          <w:ilvl w:val="1"/>
          <w:numId w:val="2"/>
        </w:numPr>
        <w:tabs>
          <w:tab w:val="left" w:pos="820"/>
          <w:tab w:val="left" w:pos="821"/>
        </w:tabs>
        <w:spacing w:before="1" w:after="0" w:line="240" w:lineRule="auto"/>
        <w:ind w:left="821" w:right="0" w:hanging="721"/>
        <w:jc w:val="left"/>
      </w:pPr>
      <w:bookmarkStart w:id="44" w:name="2.2 Xác định nhu cầu chi nhánh quận 3"/>
      <w:bookmarkEnd w:id="44"/>
      <w:bookmarkStart w:id="45" w:name="2.2 Xác định nhu cầu chi nhánh quận 3"/>
      <w:bookmarkEnd w:id="45"/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nhu</w:t>
      </w:r>
      <w:r>
        <w:rPr>
          <w:spacing w:val="2"/>
        </w:rPr>
        <w:t xml:space="preserve"> </w:t>
      </w:r>
      <w:r>
        <w:t>cầu</w:t>
      </w:r>
      <w:r>
        <w:rPr>
          <w:spacing w:val="1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nhánh</w:t>
      </w:r>
      <w:r>
        <w:rPr>
          <w:spacing w:val="-3"/>
        </w:rPr>
        <w:t xml:space="preserve"> </w:t>
      </w:r>
      <w:r>
        <w:t>quận</w:t>
      </w:r>
      <w:r>
        <w:rPr>
          <w:spacing w:val="1"/>
        </w:rPr>
        <w:t xml:space="preserve"> </w:t>
      </w:r>
      <w:r>
        <w:t>3</w:t>
      </w: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124" w:after="0" w:line="240" w:lineRule="auto"/>
        <w:ind w:left="821" w:right="0" w:hanging="721"/>
        <w:jc w:val="left"/>
        <w:rPr>
          <w:sz w:val="24"/>
        </w:rPr>
      </w:pPr>
      <w:bookmarkStart w:id="46" w:name="_bookmark16"/>
      <w:bookmarkEnd w:id="46"/>
      <w:bookmarkStart w:id="47" w:name="2.2.1 Xác định nhu cầu phòng ban quản lý"/>
      <w:bookmarkEnd w:id="47"/>
      <w:bookmarkStart w:id="48" w:name="_bookmark16"/>
      <w:bookmarkEnd w:id="48"/>
      <w:r>
        <w:rPr>
          <w:color w:val="006FC0"/>
          <w:sz w:val="24"/>
        </w:rPr>
        <w:t>Xác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định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nhu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cầu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phòng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ban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quản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lý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2"/>
        <w:gridCol w:w="2236"/>
        <w:gridCol w:w="1996"/>
        <w:gridCol w:w="22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892" w:type="dxa"/>
            <w:shd w:val="clear" w:color="auto" w:fill="FAE3D4"/>
          </w:tcPr>
          <w:p>
            <w:pPr>
              <w:pStyle w:val="14"/>
              <w:spacing w:before="191" w:line="240" w:lineRule="auto"/>
              <w:ind w:left="925"/>
              <w:rPr>
                <w:b/>
                <w:sz w:val="24"/>
              </w:rPr>
            </w:pPr>
            <w:r>
              <w:rPr>
                <w:b/>
                <w:sz w:val="24"/>
              </w:rPr>
              <w:t>Tên nhóm</w:t>
            </w:r>
          </w:p>
        </w:tc>
        <w:tc>
          <w:tcPr>
            <w:tcW w:w="2236" w:type="dxa"/>
            <w:tcBorders>
              <w:right w:val="single" w:color="000000" w:sz="6" w:space="0"/>
            </w:tcBorders>
            <w:shd w:val="clear" w:color="auto" w:fill="FAE3D4"/>
          </w:tcPr>
          <w:p>
            <w:pPr>
              <w:pStyle w:val="14"/>
              <w:spacing w:before="191" w:line="240" w:lineRule="auto"/>
              <w:ind w:left="500" w:right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 máy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bàn</w:t>
            </w:r>
          </w:p>
        </w:tc>
        <w:tc>
          <w:tcPr>
            <w:tcW w:w="1996" w:type="dxa"/>
            <w:tcBorders>
              <w:left w:val="single" w:color="000000" w:sz="6" w:space="0"/>
            </w:tcBorders>
            <w:shd w:val="clear" w:color="auto" w:fill="FAE3D4"/>
          </w:tcPr>
          <w:p>
            <w:pPr>
              <w:pStyle w:val="14"/>
              <w:ind w:left="117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thông/thiết</w:t>
            </w:r>
          </w:p>
          <w:p>
            <w:pPr>
              <w:pStyle w:val="14"/>
              <w:spacing w:before="124" w:line="240" w:lineRule="auto"/>
              <w:ind w:left="114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bị</w:t>
            </w:r>
          </w:p>
        </w:tc>
        <w:tc>
          <w:tcPr>
            <w:tcW w:w="2231" w:type="dxa"/>
            <w:shd w:val="clear" w:color="auto" w:fill="FAE3D4"/>
          </w:tcPr>
          <w:p>
            <w:pPr>
              <w:pStyle w:val="14"/>
              <w:ind w:left="220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băng thông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892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Phòng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xa</w:t>
            </w:r>
          </w:p>
        </w:tc>
        <w:tc>
          <w:tcPr>
            <w:tcW w:w="2236" w:type="dxa"/>
            <w:tcBorders>
              <w:right w:val="single" w:color="000000" w:sz="6" w:space="0"/>
            </w:tcBorders>
          </w:tcPr>
          <w:p>
            <w:pPr>
              <w:pStyle w:val="14"/>
              <w:spacing w:line="268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6" w:type="dxa"/>
            <w:tcBorders>
              <w:left w:val="single" w:color="000000" w:sz="6" w:space="0"/>
            </w:tcBorders>
          </w:tcPr>
          <w:p>
            <w:pPr>
              <w:pStyle w:val="14"/>
              <w:spacing w:line="268" w:lineRule="exact"/>
              <w:ind w:left="0" w:right="591"/>
              <w:jc w:val="right"/>
              <w:rPr>
                <w:sz w:val="24"/>
              </w:rPr>
            </w:pPr>
            <w:r>
              <w:rPr>
                <w:sz w:val="24"/>
              </w:rPr>
              <w:t>15Mbps</w:t>
            </w:r>
          </w:p>
        </w:tc>
        <w:tc>
          <w:tcPr>
            <w:tcW w:w="2231" w:type="dxa"/>
          </w:tcPr>
          <w:p>
            <w:pPr>
              <w:pStyle w:val="14"/>
              <w:spacing w:line="268" w:lineRule="exact"/>
              <w:ind w:left="220" w:right="214"/>
              <w:jc w:val="center"/>
              <w:rPr>
                <w:sz w:val="24"/>
              </w:rPr>
            </w:pPr>
            <w:r>
              <w:rPr>
                <w:sz w:val="24"/>
              </w:rPr>
              <w:t>30Mbps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89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đào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tạo ngoài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giờ</w:t>
            </w:r>
          </w:p>
        </w:tc>
        <w:tc>
          <w:tcPr>
            <w:tcW w:w="2236" w:type="dxa"/>
            <w:tcBorders>
              <w:right w:val="single" w:color="000000" w:sz="6" w:space="0"/>
            </w:tcBorders>
          </w:tcPr>
          <w:p>
            <w:pPr>
              <w:pStyle w:val="1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6" w:type="dxa"/>
            <w:tcBorders>
              <w:left w:val="single" w:color="000000" w:sz="6" w:space="0"/>
            </w:tcBorders>
          </w:tcPr>
          <w:p>
            <w:pPr>
              <w:pStyle w:val="14"/>
              <w:ind w:left="0" w:right="591"/>
              <w:jc w:val="right"/>
              <w:rPr>
                <w:sz w:val="24"/>
              </w:rPr>
            </w:pPr>
            <w:r>
              <w:rPr>
                <w:sz w:val="24"/>
              </w:rPr>
              <w:t>15Mbps</w:t>
            </w:r>
          </w:p>
        </w:tc>
        <w:tc>
          <w:tcPr>
            <w:tcW w:w="2231" w:type="dxa"/>
          </w:tcPr>
          <w:p>
            <w:pPr>
              <w:pStyle w:val="14"/>
              <w:ind w:left="220" w:right="214"/>
              <w:jc w:val="center"/>
              <w:rPr>
                <w:sz w:val="24"/>
              </w:rPr>
            </w:pPr>
            <w:r>
              <w:rPr>
                <w:sz w:val="24"/>
              </w:rPr>
              <w:t>30Mbps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7124" w:type="dxa"/>
            <w:gridSpan w:val="3"/>
          </w:tcPr>
          <w:p>
            <w:pPr>
              <w:pStyle w:val="14"/>
              <w:ind w:left="2672" w:right="2655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Tổng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băng thông</w:t>
            </w:r>
          </w:p>
        </w:tc>
        <w:tc>
          <w:tcPr>
            <w:tcW w:w="2231" w:type="dxa"/>
          </w:tcPr>
          <w:p>
            <w:pPr>
              <w:pStyle w:val="14"/>
              <w:ind w:left="220" w:right="214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60Mbps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49" w:name="_bookmark17"/>
      <w:bookmarkEnd w:id="49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10 Nhu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cầu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phòng ban quản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lý ở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nhánh quận 3</w:t>
      </w:r>
    </w:p>
    <w:p>
      <w:pPr>
        <w:spacing w:after="0"/>
        <w:jc w:val="left"/>
        <w:rPr>
          <w:sz w:val="18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71" w:after="0" w:line="240" w:lineRule="auto"/>
        <w:ind w:left="821" w:right="0" w:hanging="721"/>
        <w:jc w:val="left"/>
        <w:rPr>
          <w:sz w:val="24"/>
        </w:rPr>
      </w:pPr>
      <w:bookmarkStart w:id="50" w:name="2.2.2 Xác định nhu cầu người dùng"/>
      <w:bookmarkEnd w:id="50"/>
      <w:bookmarkStart w:id="51" w:name="2.2.2 Xác định nhu cầu người dùng"/>
      <w:bookmarkEnd w:id="51"/>
      <w:r>
        <w:rPr>
          <w:color w:val="006FC0"/>
          <w:sz w:val="24"/>
        </w:rPr>
        <w:t>Xác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định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nhu cầu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người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dùng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1286"/>
        <w:gridCol w:w="2521"/>
        <w:gridCol w:w="27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62" w:type="dxa"/>
            <w:shd w:val="clear" w:color="auto" w:fill="FAE3D4"/>
          </w:tcPr>
          <w:p>
            <w:pPr>
              <w:pStyle w:val="14"/>
              <w:ind w:left="865"/>
              <w:rPr>
                <w:b/>
                <w:sz w:val="24"/>
              </w:rPr>
            </w:pPr>
            <w:r>
              <w:rPr>
                <w:b/>
                <w:sz w:val="24"/>
              </w:rPr>
              <w:t>Đối tượng</w:t>
            </w:r>
          </w:p>
        </w:tc>
        <w:tc>
          <w:tcPr>
            <w:tcW w:w="1286" w:type="dxa"/>
            <w:shd w:val="clear" w:color="auto" w:fill="FAE3D4"/>
          </w:tcPr>
          <w:p>
            <w:pPr>
              <w:pStyle w:val="14"/>
              <w:ind w:left="171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  <w:tc>
          <w:tcPr>
            <w:tcW w:w="2521" w:type="dxa"/>
            <w:shd w:val="clear" w:color="auto" w:fill="FAE3D4"/>
          </w:tcPr>
          <w:p>
            <w:pPr>
              <w:pStyle w:val="14"/>
              <w:ind w:left="12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Băng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thông</w:t>
            </w:r>
          </w:p>
        </w:tc>
        <w:tc>
          <w:tcPr>
            <w:tcW w:w="2786" w:type="dxa"/>
            <w:shd w:val="clear" w:color="auto" w:fill="FAE3D4"/>
          </w:tcPr>
          <w:p>
            <w:pPr>
              <w:pStyle w:val="14"/>
              <w:ind w:left="500" w:right="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băng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thông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6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Học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</w:p>
        </w:tc>
        <w:tc>
          <w:tcPr>
            <w:tcW w:w="1286" w:type="dxa"/>
          </w:tcPr>
          <w:p>
            <w:pPr>
              <w:pStyle w:val="14"/>
              <w:ind w:left="165" w:right="152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521" w:type="dxa"/>
          </w:tcPr>
          <w:p>
            <w:pPr>
              <w:pStyle w:val="14"/>
              <w:ind w:left="131" w:right="117"/>
              <w:jc w:val="center"/>
              <w:rPr>
                <w:sz w:val="24"/>
              </w:rPr>
            </w:pPr>
            <w:r>
              <w:rPr>
                <w:sz w:val="24"/>
              </w:rPr>
              <w:t>5Mbps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- 7Mbps/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</w:p>
        </w:tc>
        <w:tc>
          <w:tcPr>
            <w:tcW w:w="2786" w:type="dxa"/>
          </w:tcPr>
          <w:p>
            <w:pPr>
              <w:pStyle w:val="14"/>
              <w:ind w:left="499" w:right="489"/>
              <w:jc w:val="center"/>
              <w:rPr>
                <w:sz w:val="24"/>
              </w:rPr>
            </w:pPr>
            <w:r>
              <w:rPr>
                <w:sz w:val="24"/>
              </w:rPr>
              <w:t>2500Mbps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6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đào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xa</w:t>
            </w:r>
          </w:p>
        </w:tc>
        <w:tc>
          <w:tcPr>
            <w:tcW w:w="1286" w:type="dxa"/>
          </w:tcPr>
          <w:p>
            <w:pPr>
              <w:pStyle w:val="14"/>
              <w:ind w:left="165" w:right="1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521" w:type="dxa"/>
          </w:tcPr>
          <w:p>
            <w:pPr>
              <w:pStyle w:val="14"/>
              <w:ind w:left="131" w:right="117"/>
              <w:jc w:val="center"/>
              <w:rPr>
                <w:sz w:val="24"/>
              </w:rPr>
            </w:pPr>
            <w:r>
              <w:rPr>
                <w:sz w:val="24"/>
              </w:rPr>
              <w:t>5Mbps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- 7Mbps/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</w:p>
        </w:tc>
        <w:tc>
          <w:tcPr>
            <w:tcW w:w="2786" w:type="dxa"/>
          </w:tcPr>
          <w:p>
            <w:pPr>
              <w:pStyle w:val="14"/>
              <w:ind w:left="500" w:right="489"/>
              <w:jc w:val="center"/>
              <w:rPr>
                <w:sz w:val="24"/>
              </w:rPr>
            </w:pPr>
            <w:r>
              <w:rPr>
                <w:sz w:val="24"/>
              </w:rPr>
              <w:t>50Mbps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6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khác</w:t>
            </w:r>
          </w:p>
        </w:tc>
        <w:tc>
          <w:tcPr>
            <w:tcW w:w="1286" w:type="dxa"/>
          </w:tcPr>
          <w:p>
            <w:pPr>
              <w:pStyle w:val="14"/>
              <w:ind w:left="165" w:right="152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521" w:type="dxa"/>
          </w:tcPr>
          <w:p>
            <w:pPr>
              <w:pStyle w:val="14"/>
              <w:ind w:left="131" w:right="117"/>
              <w:jc w:val="center"/>
              <w:rPr>
                <w:sz w:val="24"/>
              </w:rPr>
            </w:pPr>
            <w:r>
              <w:rPr>
                <w:sz w:val="24"/>
              </w:rPr>
              <w:t>2Mbps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- 5Mbps/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</w:p>
        </w:tc>
        <w:tc>
          <w:tcPr>
            <w:tcW w:w="2786" w:type="dxa"/>
          </w:tcPr>
          <w:p>
            <w:pPr>
              <w:pStyle w:val="14"/>
              <w:ind w:left="498" w:right="489"/>
              <w:jc w:val="center"/>
              <w:rPr>
                <w:sz w:val="24"/>
              </w:rPr>
            </w:pPr>
            <w:r>
              <w:rPr>
                <w:sz w:val="24"/>
              </w:rPr>
              <w:t>100Mbps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569" w:type="dxa"/>
            <w:gridSpan w:val="3"/>
          </w:tcPr>
          <w:p>
            <w:pPr>
              <w:pStyle w:val="14"/>
              <w:ind w:left="2392" w:right="238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Tổng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băng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thông</w:t>
            </w:r>
          </w:p>
        </w:tc>
        <w:tc>
          <w:tcPr>
            <w:tcW w:w="2786" w:type="dxa"/>
          </w:tcPr>
          <w:p>
            <w:pPr>
              <w:pStyle w:val="14"/>
              <w:ind w:left="499" w:right="489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2650Mbps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52" w:name="_bookmark18"/>
      <w:bookmarkEnd w:id="52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11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Nhu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cầu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người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dùng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chi nhánh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quận 3</w:t>
      </w:r>
    </w:p>
    <w:p>
      <w:pPr>
        <w:pStyle w:val="7"/>
        <w:spacing w:before="8"/>
        <w:rPr>
          <w:i/>
        </w:rPr>
      </w:pP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0" w:after="0" w:line="240" w:lineRule="auto"/>
        <w:ind w:left="821" w:right="0" w:hanging="721"/>
        <w:jc w:val="left"/>
        <w:rPr>
          <w:sz w:val="24"/>
        </w:rPr>
      </w:pPr>
      <w:bookmarkStart w:id="53" w:name="2.2.3 Xác định nhu cầu dịch vụ"/>
      <w:bookmarkEnd w:id="53"/>
      <w:bookmarkStart w:id="54" w:name="2.2.3 Xác định nhu cầu dịch vụ"/>
      <w:bookmarkEnd w:id="54"/>
      <w:r>
        <w:rPr>
          <w:color w:val="006FC0"/>
          <w:sz w:val="24"/>
        </w:rPr>
        <w:t>Xác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định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nhu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cầu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dịch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vụ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7"/>
        <w:gridCol w:w="3117"/>
        <w:gridCol w:w="31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117" w:type="dxa"/>
            <w:shd w:val="clear" w:color="auto" w:fill="FAE3D4"/>
          </w:tcPr>
          <w:p>
            <w:pPr>
              <w:pStyle w:val="14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Loại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hình dịch vụ</w:t>
            </w:r>
          </w:p>
        </w:tc>
        <w:tc>
          <w:tcPr>
            <w:tcW w:w="3117" w:type="dxa"/>
            <w:shd w:val="clear" w:color="auto" w:fill="FAE3D4"/>
          </w:tcPr>
          <w:p>
            <w:pPr>
              <w:pStyle w:val="14"/>
              <w:ind w:left="910"/>
              <w:rPr>
                <w:b/>
                <w:sz w:val="24"/>
              </w:rPr>
            </w:pPr>
            <w:r>
              <w:rPr>
                <w:b/>
                <w:sz w:val="24"/>
              </w:rPr>
              <w:t>Vị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trí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cài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đặt</w:t>
            </w:r>
          </w:p>
        </w:tc>
        <w:tc>
          <w:tcPr>
            <w:tcW w:w="3123" w:type="dxa"/>
            <w:shd w:val="clear" w:color="auto" w:fill="FAE3D4"/>
          </w:tcPr>
          <w:p>
            <w:pPr>
              <w:pStyle w:val="14"/>
              <w:ind w:left="1154" w:right="1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tiết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11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VPN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Site-to-Site</w:t>
            </w:r>
          </w:p>
        </w:tc>
        <w:tc>
          <w:tcPr>
            <w:tcW w:w="3117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Firewall</w:t>
            </w:r>
          </w:p>
        </w:tc>
        <w:tc>
          <w:tcPr>
            <w:tcW w:w="3123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Site-to-Site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5" w:hRule="atLeast"/>
        </w:trPr>
        <w:tc>
          <w:tcPr>
            <w:tcW w:w="3117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4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Wifi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chứng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</w:p>
        </w:tc>
        <w:tc>
          <w:tcPr>
            <w:tcW w:w="3117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4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3123" w:type="dxa"/>
          </w:tcPr>
          <w:p>
            <w:pPr>
              <w:pStyle w:val="14"/>
              <w:spacing w:line="348" w:lineRule="auto"/>
              <w:ind w:left="108" w:right="101"/>
              <w:jc w:val="both"/>
              <w:rPr>
                <w:sz w:val="24"/>
              </w:rPr>
            </w:pPr>
            <w:r>
              <w:rPr>
                <w:sz w:val="24"/>
              </w:rPr>
              <w:t>Chứng thực người dùng, đáp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cùng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lúc</w:t>
            </w:r>
          </w:p>
          <w:p>
            <w:pPr>
              <w:pStyle w:val="14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thiểu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2610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11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Wifi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</w:p>
        </w:tc>
        <w:tc>
          <w:tcPr>
            <w:tcW w:w="3117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3123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đường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riêng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5" w:hRule="atLeast"/>
        </w:trPr>
        <w:tc>
          <w:tcPr>
            <w:tcW w:w="3117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4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limits</w:t>
            </w:r>
          </w:p>
        </w:tc>
        <w:tc>
          <w:tcPr>
            <w:tcW w:w="3117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</w:p>
        </w:tc>
        <w:tc>
          <w:tcPr>
            <w:tcW w:w="3123" w:type="dxa"/>
          </w:tcPr>
          <w:p>
            <w:pPr>
              <w:pStyle w:val="14"/>
              <w:spacing w:line="348" w:lineRule="auto"/>
              <w:ind w:left="108" w:right="105"/>
              <w:jc w:val="both"/>
              <w:rPr>
                <w:sz w:val="24"/>
              </w:rPr>
            </w:pPr>
            <w:r>
              <w:rPr>
                <w:sz w:val="24"/>
              </w:rPr>
              <w:t>Chia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nhu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cầu,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được tổng lượng băng thông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truy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cùng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lúc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thiểu</w:t>
            </w:r>
          </w:p>
          <w:p>
            <w:pPr>
              <w:pStyle w:val="14"/>
              <w:spacing w:line="271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là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 Mbps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55" w:name="_bookmark19"/>
      <w:bookmarkEnd w:id="55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12 Nhu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cầu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dịch vụ ở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chi nhánh quận 3</w:t>
      </w:r>
    </w:p>
    <w:p>
      <w:pPr>
        <w:spacing w:after="0"/>
        <w:jc w:val="left"/>
        <w:rPr>
          <w:sz w:val="18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4"/>
        <w:numPr>
          <w:ilvl w:val="0"/>
          <w:numId w:val="2"/>
        </w:numPr>
        <w:tabs>
          <w:tab w:val="left" w:pos="461"/>
        </w:tabs>
        <w:spacing w:before="71" w:after="0" w:line="240" w:lineRule="auto"/>
        <w:ind w:left="461" w:right="0" w:hanging="361"/>
        <w:jc w:val="left"/>
      </w:pPr>
      <w:bookmarkStart w:id="56" w:name="3. THIẾT KẾ HỆ THỐNG MẠNG"/>
      <w:bookmarkEnd w:id="56"/>
      <w:bookmarkStart w:id="57" w:name="3. THIẾT KẾ HỆ THỐNG MẠNG"/>
      <w:bookmarkEnd w:id="57"/>
      <w:r>
        <w:rPr>
          <w:color w:val="006FC0"/>
        </w:rPr>
        <w:t>THIẾT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KẾ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HỆ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THỐNG MẠNG</w:t>
      </w:r>
    </w:p>
    <w:p>
      <w:pPr>
        <w:pStyle w:val="13"/>
        <w:numPr>
          <w:ilvl w:val="1"/>
          <w:numId w:val="2"/>
        </w:numPr>
        <w:tabs>
          <w:tab w:val="left" w:pos="820"/>
          <w:tab w:val="left" w:pos="821"/>
        </w:tabs>
        <w:spacing w:before="124" w:after="0" w:line="240" w:lineRule="auto"/>
        <w:ind w:left="821" w:right="0" w:hanging="721"/>
        <w:jc w:val="left"/>
        <w:rPr>
          <w:b/>
          <w:sz w:val="24"/>
        </w:rPr>
      </w:pPr>
      <w:bookmarkStart w:id="58" w:name="3.1 Thiết kế mô hình mạng logic"/>
      <w:bookmarkEnd w:id="58"/>
      <w:bookmarkStart w:id="59" w:name="_bookmark20"/>
      <w:bookmarkEnd w:id="59"/>
      <w:bookmarkStart w:id="60" w:name="_bookmark20"/>
      <w:bookmarkEnd w:id="60"/>
      <w:r>
        <w:rPr>
          <w:b/>
          <w:sz w:val="24"/>
        </w:rPr>
        <w:t>Thiết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kế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mô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hình mạng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logic</w:t>
      </w:r>
    </w:p>
    <w:p>
      <w:pPr>
        <w:pStyle w:val="7"/>
        <w:spacing w:before="5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976630</wp:posOffset>
            </wp:positionH>
            <wp:positionV relativeFrom="paragraph">
              <wp:posOffset>144780</wp:posOffset>
            </wp:positionV>
            <wp:extent cx="5864860" cy="33991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890" cy="3398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00" w:right="0" w:firstLine="0"/>
        <w:jc w:val="left"/>
        <w:rPr>
          <w:i/>
          <w:sz w:val="18"/>
        </w:rPr>
      </w:pPr>
      <w:bookmarkStart w:id="61" w:name="_bookmark21"/>
      <w:bookmarkEnd w:id="61"/>
      <w:r>
        <w:rPr>
          <w:i/>
          <w:color w:val="006FC0"/>
          <w:sz w:val="18"/>
        </w:rPr>
        <w:t>Hình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 Mô hình mạng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logic</w:t>
      </w:r>
    </w:p>
    <w:p>
      <w:pPr>
        <w:pStyle w:val="7"/>
        <w:spacing w:before="8"/>
        <w:rPr>
          <w:i/>
          <w:sz w:val="16"/>
        </w:rPr>
      </w:pPr>
    </w:p>
    <w:p>
      <w:pPr>
        <w:pStyle w:val="7"/>
        <w:spacing w:line="345" w:lineRule="auto"/>
        <w:ind w:left="100" w:right="108" w:firstLine="360"/>
        <w:jc w:val="both"/>
      </w:pPr>
      <w:r>
        <w:t>Hệ thống Server bao gồm 3 bộ lưu trữ NAS và một hệ thống Backup sử dụng một ổ SAN,</w:t>
      </w:r>
      <w:r>
        <w:rPr>
          <w:spacing w:val="1"/>
        </w:rPr>
        <w:t xml:space="preserve"> </w:t>
      </w:r>
      <w:r>
        <w:t xml:space="preserve">Server Switch là Switch L2 </w:t>
      </w:r>
      <w:r>
        <w:rPr>
          <w:b/>
        </w:rPr>
        <w:t xml:space="preserve">Cisco Smart CBS250-24T-4X-EU </w:t>
      </w:r>
      <w:r>
        <w:t>phục vụ chuyển mạch từ tường</w:t>
      </w:r>
      <w:r>
        <w:rPr>
          <w:spacing w:val="1"/>
        </w:rPr>
        <w:t xml:space="preserve"> </w:t>
      </w:r>
      <w:r>
        <w:t xml:space="preserve">lửa IPS và </w:t>
      </w:r>
      <w:r>
        <w:rPr>
          <w:b/>
        </w:rPr>
        <w:t xml:space="preserve">FortiNet FG-3700F </w:t>
      </w:r>
      <w:r>
        <w:t>để cung cấp thông tin cho các Server ở vùng DMZ được lưu ở</w:t>
      </w:r>
      <w:r>
        <w:rPr>
          <w:spacing w:val="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 Server. (*1)</w:t>
      </w:r>
    </w:p>
    <w:p>
      <w:pPr>
        <w:pStyle w:val="7"/>
        <w:spacing w:before="6" w:line="348" w:lineRule="auto"/>
        <w:ind w:left="100" w:right="118" w:firstLine="360"/>
        <w:jc w:val="both"/>
      </w:pPr>
      <w:r>
        <w:rPr>
          <w:b/>
        </w:rPr>
        <w:t>Forcepoint</w:t>
      </w:r>
      <w:r>
        <w:rPr>
          <w:b/>
          <w:spacing w:val="-11"/>
        </w:rPr>
        <w:t xml:space="preserve"> </w:t>
      </w:r>
      <w:r>
        <w:rPr>
          <w:b/>
        </w:rPr>
        <w:t>NGFW</w:t>
      </w:r>
      <w:r>
        <w:rPr>
          <w:b/>
          <w:spacing w:val="-12"/>
        </w:rPr>
        <w:t xml:space="preserve"> </w:t>
      </w:r>
      <w:r>
        <w:rPr>
          <w:b/>
        </w:rPr>
        <w:t>2201</w:t>
      </w:r>
      <w:r>
        <w:rPr>
          <w:b/>
          <w:spacing w:val="-9"/>
        </w:rPr>
        <w:t xml:space="preserve"> </w:t>
      </w:r>
      <w:r>
        <w:t>sẽ</w:t>
      </w:r>
      <w:r>
        <w:rPr>
          <w:spacing w:val="-8"/>
        </w:rPr>
        <w:t xml:space="preserve"> </w:t>
      </w:r>
      <w:r>
        <w:t>đảm</w:t>
      </w:r>
      <w:r>
        <w:rPr>
          <w:spacing w:val="-13"/>
        </w:rPr>
        <w:t xml:space="preserve"> </w:t>
      </w:r>
      <w:r>
        <w:t>nhiệm</w:t>
      </w:r>
      <w:r>
        <w:rPr>
          <w:spacing w:val="-7"/>
        </w:rPr>
        <w:t xml:space="preserve"> </w:t>
      </w:r>
      <w:r>
        <w:t>chức</w:t>
      </w:r>
      <w:r>
        <w:rPr>
          <w:spacing w:val="-13"/>
        </w:rPr>
        <w:t xml:space="preserve"> </w:t>
      </w:r>
      <w:r>
        <w:t>năng</w:t>
      </w:r>
      <w:r>
        <w:rPr>
          <w:spacing w:val="-11"/>
        </w:rPr>
        <w:t xml:space="preserve"> </w:t>
      </w:r>
      <w:r>
        <w:t>IPS</w:t>
      </w:r>
      <w:r>
        <w:rPr>
          <w:spacing w:val="-10"/>
        </w:rPr>
        <w:t xml:space="preserve"> </w:t>
      </w:r>
      <w:r>
        <w:t>của</w:t>
      </w:r>
      <w:r>
        <w:rPr>
          <w:spacing w:val="-13"/>
        </w:rPr>
        <w:t xml:space="preserve"> </w:t>
      </w:r>
      <w:r>
        <w:t>hệ</w:t>
      </w:r>
      <w:r>
        <w:rPr>
          <w:spacing w:val="-12"/>
        </w:rPr>
        <w:t xml:space="preserve"> </w:t>
      </w:r>
      <w:r>
        <w:t>thống,</w:t>
      </w:r>
      <w:r>
        <w:rPr>
          <w:spacing w:val="-12"/>
        </w:rPr>
        <w:t xml:space="preserve"> </w:t>
      </w:r>
      <w:r>
        <w:t>phát</w:t>
      </w:r>
      <w:r>
        <w:rPr>
          <w:spacing w:val="-13"/>
        </w:rPr>
        <w:t xml:space="preserve"> </w:t>
      </w:r>
      <w:r>
        <w:t>hiện</w:t>
      </w:r>
      <w:r>
        <w:rPr>
          <w:spacing w:val="-12"/>
        </w:rPr>
        <w:t xml:space="preserve"> </w:t>
      </w:r>
      <w:r>
        <w:t>xâm</w:t>
      </w:r>
      <w:r>
        <w:rPr>
          <w:spacing w:val="-12"/>
        </w:rPr>
        <w:t xml:space="preserve"> </w:t>
      </w:r>
      <w:r>
        <w:t>nhập,</w:t>
      </w:r>
      <w:r>
        <w:rPr>
          <w:spacing w:val="-11"/>
        </w:rPr>
        <w:t xml:space="preserve"> </w:t>
      </w:r>
      <w:r>
        <w:t>định</w:t>
      </w:r>
      <w:r>
        <w:rPr>
          <w:spacing w:val="-58"/>
        </w:rPr>
        <w:t xml:space="preserve"> </w:t>
      </w:r>
      <w:r>
        <w:t>danh</w:t>
      </w:r>
      <w:r>
        <w:rPr>
          <w:spacing w:val="-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dùng, bảo</w:t>
      </w:r>
      <w:r>
        <w:rPr>
          <w:spacing w:val="4"/>
        </w:rPr>
        <w:t xml:space="preserve"> </w:t>
      </w:r>
      <w:r>
        <w:t>mật</w:t>
      </w:r>
      <w:r>
        <w:rPr>
          <w:spacing w:val="3"/>
        </w:rPr>
        <w:t xml:space="preserve"> </w:t>
      </w:r>
      <w:r>
        <w:t>cho hệ</w:t>
      </w:r>
      <w:r>
        <w:rPr>
          <w:spacing w:val="-3"/>
        </w:rPr>
        <w:t xml:space="preserve"> </w:t>
      </w:r>
      <w:r>
        <w:t>thống, … (*2)</w:t>
      </w:r>
    </w:p>
    <w:p>
      <w:pPr>
        <w:pStyle w:val="7"/>
        <w:spacing w:line="348" w:lineRule="auto"/>
        <w:ind w:left="100" w:right="113" w:firstLine="360"/>
        <w:jc w:val="both"/>
      </w:pPr>
      <w:r>
        <w:t>Các máy Server trong vùng DMZ của hệ thống mạng là những máy ảo sử dụng dữ liệu từ</w:t>
      </w:r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Farm. (*3)</w:t>
      </w:r>
    </w:p>
    <w:p>
      <w:pPr>
        <w:pStyle w:val="7"/>
        <w:ind w:left="460"/>
        <w:jc w:val="both"/>
      </w:pPr>
      <w:r>
        <w:t>Server</w:t>
      </w:r>
      <w:r>
        <w:rPr>
          <w:spacing w:val="-1"/>
        </w:rPr>
        <w:t xml:space="preserve"> </w:t>
      </w:r>
      <w:r>
        <w:t>lưu</w:t>
      </w:r>
      <w:r>
        <w:rPr>
          <w:spacing w:val="-1"/>
        </w:rPr>
        <w:t xml:space="preserve"> </w:t>
      </w:r>
      <w:r>
        <w:t>trữ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trị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bộ NAS và</w:t>
      </w:r>
      <w:r>
        <w:rPr>
          <w:spacing w:val="-3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trị.</w:t>
      </w:r>
      <w:r>
        <w:rPr>
          <w:spacing w:val="-1"/>
        </w:rPr>
        <w:t xml:space="preserve"> </w:t>
      </w:r>
      <w:r>
        <w:t>(*4)</w:t>
      </w:r>
    </w:p>
    <w:p>
      <w:pPr>
        <w:pStyle w:val="7"/>
        <w:spacing w:before="119" w:line="345" w:lineRule="auto"/>
        <w:ind w:left="100" w:right="118" w:firstLine="360"/>
        <w:jc w:val="both"/>
      </w:pPr>
      <w:r>
        <w:t>Hệ</w:t>
      </w:r>
      <w:r>
        <w:rPr>
          <w:spacing w:val="-3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máy</w:t>
      </w:r>
      <w:r>
        <w:rPr>
          <w:spacing w:val="1"/>
        </w:rPr>
        <w:t xml:space="preserve"> </w:t>
      </w:r>
      <w:r>
        <w:t>ảo</w:t>
      </w:r>
      <w:r>
        <w:rPr>
          <w:spacing w:val="-1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cụm</w:t>
      </w:r>
      <w:r>
        <w:rPr>
          <w:spacing w:val="-3"/>
        </w:rPr>
        <w:t xml:space="preserve"> </w:t>
      </w:r>
      <w:r>
        <w:t>ổ cứng</w:t>
      </w:r>
      <w:r>
        <w:rPr>
          <w:spacing w:val="-1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cùng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trị.</w:t>
      </w:r>
      <w:r>
        <w:rPr>
          <w:spacing w:val="-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58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và</w:t>
      </w:r>
      <w:r>
        <w:rPr>
          <w:spacing w:val="-8"/>
        </w:rPr>
        <w:t xml:space="preserve"> </w:t>
      </w:r>
      <w:r>
        <w:t>máy</w:t>
      </w:r>
      <w:r>
        <w:rPr>
          <w:spacing w:val="-6"/>
        </w:rPr>
        <w:t xml:space="preserve"> </w:t>
      </w:r>
      <w:r>
        <w:t>ảo</w:t>
      </w:r>
      <w:r>
        <w:rPr>
          <w:spacing w:val="-12"/>
        </w:rPr>
        <w:t xml:space="preserve"> </w:t>
      </w:r>
      <w:r>
        <w:t>sẽ</w:t>
      </w:r>
      <w:r>
        <w:rPr>
          <w:spacing w:val="-13"/>
        </w:rPr>
        <w:t xml:space="preserve"> </w:t>
      </w:r>
      <w:r>
        <w:t>được</w:t>
      </w:r>
      <w:r>
        <w:rPr>
          <w:spacing w:val="-13"/>
        </w:rPr>
        <w:t xml:space="preserve"> </w:t>
      </w:r>
      <w:r>
        <w:t>khởi</w:t>
      </w:r>
      <w:r>
        <w:rPr>
          <w:spacing w:val="-8"/>
        </w:rPr>
        <w:t xml:space="preserve"> </w:t>
      </w:r>
      <w:r>
        <w:t>tạo</w:t>
      </w:r>
      <w:r>
        <w:rPr>
          <w:spacing w:val="-12"/>
        </w:rPr>
        <w:t xml:space="preserve"> </w:t>
      </w:r>
      <w:r>
        <w:t>và</w:t>
      </w:r>
      <w:r>
        <w:rPr>
          <w:spacing w:val="-13"/>
        </w:rPr>
        <w:t xml:space="preserve"> </w:t>
      </w:r>
      <w:r>
        <w:t>cấu</w:t>
      </w:r>
      <w:r>
        <w:rPr>
          <w:spacing w:val="-12"/>
        </w:rPr>
        <w:t xml:space="preserve"> </w:t>
      </w:r>
      <w:r>
        <w:t>hình</w:t>
      </w:r>
      <w:r>
        <w:rPr>
          <w:spacing w:val="-7"/>
        </w:rPr>
        <w:t xml:space="preserve"> </w:t>
      </w:r>
      <w:r>
        <w:t>thông</w:t>
      </w:r>
      <w:r>
        <w:rPr>
          <w:spacing w:val="-7"/>
        </w:rPr>
        <w:t xml:space="preserve"> </w:t>
      </w:r>
      <w:r>
        <w:t>qua</w:t>
      </w:r>
      <w:r>
        <w:rPr>
          <w:spacing w:val="-12"/>
        </w:rPr>
        <w:t xml:space="preserve"> </w:t>
      </w:r>
      <w:r>
        <w:t>OpenStack,</w:t>
      </w:r>
      <w:r>
        <w:rPr>
          <w:spacing w:val="-7"/>
        </w:rPr>
        <w:t xml:space="preserve"> </w:t>
      </w:r>
      <w:r>
        <w:t>được</w:t>
      </w:r>
      <w:r>
        <w:rPr>
          <w:spacing w:val="-8"/>
        </w:rPr>
        <w:t xml:space="preserve"> </w:t>
      </w:r>
      <w:r>
        <w:t>quản</w:t>
      </w:r>
      <w:r>
        <w:rPr>
          <w:spacing w:val="-7"/>
        </w:rPr>
        <w:t xml:space="preserve"> </w:t>
      </w:r>
      <w:r>
        <w:t>trị</w:t>
      </w:r>
      <w:r>
        <w:rPr>
          <w:spacing w:val="-8"/>
        </w:rPr>
        <w:t xml:space="preserve"> </w:t>
      </w:r>
      <w:r>
        <w:t>thông</w:t>
      </w:r>
      <w:r>
        <w:rPr>
          <w:spacing w:val="-12"/>
        </w:rPr>
        <w:t xml:space="preserve"> </w:t>
      </w:r>
      <w:r>
        <w:t>qua</w:t>
      </w:r>
      <w:r>
        <w:rPr>
          <w:spacing w:val="-8"/>
        </w:rPr>
        <w:t xml:space="preserve"> </w:t>
      </w:r>
      <w:r>
        <w:t>công</w:t>
      </w:r>
      <w:r>
        <w:rPr>
          <w:spacing w:val="-58"/>
        </w:rPr>
        <w:t xml:space="preserve"> </w:t>
      </w:r>
      <w:r>
        <w:t>cụ</w:t>
      </w:r>
      <w:r>
        <w:rPr>
          <w:spacing w:val="-1"/>
        </w:rPr>
        <w:t xml:space="preserve"> </w:t>
      </w:r>
      <w:r>
        <w:t>Cacti. (*5)</w:t>
      </w:r>
    </w:p>
    <w:p>
      <w:pPr>
        <w:pStyle w:val="7"/>
        <w:spacing w:before="3" w:line="343" w:lineRule="auto"/>
        <w:ind w:left="100" w:right="118" w:firstLine="360"/>
        <w:jc w:val="both"/>
      </w:pPr>
      <w:r>
        <w:t>Hệ thống WiFi chứng thực: lấy SSID được cung cấp từ Access Point để truyền vào Firewall</w:t>
      </w:r>
      <w:r>
        <w:rPr>
          <w:spacing w:val="1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tuyến</w:t>
      </w:r>
      <w:r>
        <w:rPr>
          <w:spacing w:val="-2"/>
        </w:rPr>
        <w:t xml:space="preserve"> </w:t>
      </w:r>
      <w:r>
        <w:t>đến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DS</w:t>
      </w:r>
      <w:r>
        <w:rPr>
          <w:spacing w:val="1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chứng</w:t>
      </w:r>
      <w:r>
        <w:rPr>
          <w:spacing w:val="-3"/>
        </w:rPr>
        <w:t xml:space="preserve"> </w:t>
      </w:r>
      <w:r>
        <w:t>thực.</w:t>
      </w:r>
      <w:r>
        <w:rPr>
          <w:spacing w:val="-2"/>
        </w:rPr>
        <w:t xml:space="preserve"> </w:t>
      </w:r>
      <w:r>
        <w:t>Còn</w:t>
      </w:r>
      <w:r>
        <w:rPr>
          <w:spacing w:val="-2"/>
        </w:rPr>
        <w:t xml:space="preserve"> </w:t>
      </w:r>
      <w:r>
        <w:t>WiFi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định</w:t>
      </w:r>
    </w:p>
    <w:p>
      <w:pPr>
        <w:spacing w:after="0" w:line="343" w:lineRule="auto"/>
        <w:jc w:val="both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7"/>
        <w:spacing w:before="71" w:line="348" w:lineRule="auto"/>
        <w:ind w:right="108"/>
        <w:jc w:val="right"/>
      </w:pPr>
      <w:r>
        <w:t>tuyến</w:t>
      </w:r>
      <w:r>
        <w:rPr>
          <w:spacing w:val="8"/>
        </w:rPr>
        <w:t xml:space="preserve"> </w:t>
      </w:r>
      <w:r>
        <w:t>qua</w:t>
      </w:r>
      <w:r>
        <w:rPr>
          <w:spacing w:val="8"/>
        </w:rPr>
        <w:t xml:space="preserve"> </w:t>
      </w:r>
      <w:r>
        <w:t>thẳng</w:t>
      </w:r>
      <w:r>
        <w:rPr>
          <w:spacing w:val="9"/>
        </w:rPr>
        <w:t xml:space="preserve"> </w:t>
      </w:r>
      <w:r>
        <w:t>đến</w:t>
      </w:r>
      <w:r>
        <w:rPr>
          <w:spacing w:val="13"/>
        </w:rPr>
        <w:t xml:space="preserve"> </w:t>
      </w:r>
      <w:r>
        <w:t>Edge</w:t>
      </w:r>
      <w:r>
        <w:rPr>
          <w:spacing w:val="8"/>
        </w:rPr>
        <w:t xml:space="preserve"> </w:t>
      </w:r>
      <w:r>
        <w:t>Router</w:t>
      </w:r>
      <w:r>
        <w:rPr>
          <w:spacing w:val="9"/>
        </w:rPr>
        <w:t xml:space="preserve"> </w:t>
      </w:r>
      <w:r>
        <w:t>và</w:t>
      </w:r>
      <w:r>
        <w:rPr>
          <w:spacing w:val="7"/>
        </w:rPr>
        <w:t xml:space="preserve"> </w:t>
      </w:r>
      <w:r>
        <w:t>kết</w:t>
      </w:r>
      <w:r>
        <w:rPr>
          <w:spacing w:val="8"/>
        </w:rPr>
        <w:t xml:space="preserve"> </w:t>
      </w:r>
      <w:r>
        <w:t>nối</w:t>
      </w:r>
      <w:r>
        <w:rPr>
          <w:spacing w:val="8"/>
        </w:rPr>
        <w:t xml:space="preserve"> </w:t>
      </w:r>
      <w:r>
        <w:t>đến</w:t>
      </w:r>
      <w:r>
        <w:rPr>
          <w:spacing w:val="8"/>
        </w:rPr>
        <w:t xml:space="preserve"> </w:t>
      </w:r>
      <w:r>
        <w:t>nhà</w:t>
      </w:r>
      <w:r>
        <w:rPr>
          <w:spacing w:val="8"/>
        </w:rPr>
        <w:t xml:space="preserve"> </w:t>
      </w:r>
      <w:r>
        <w:t>cung</w:t>
      </w:r>
      <w:r>
        <w:rPr>
          <w:spacing w:val="9"/>
        </w:rPr>
        <w:t xml:space="preserve"> </w:t>
      </w:r>
      <w:r>
        <w:t>cấp,</w:t>
      </w:r>
      <w:r>
        <w:rPr>
          <w:spacing w:val="14"/>
        </w:rPr>
        <w:t xml:space="preserve"> </w:t>
      </w:r>
      <w:r>
        <w:t>tạo</w:t>
      </w:r>
      <w:r>
        <w:rPr>
          <w:spacing w:val="13"/>
        </w:rPr>
        <w:t xml:space="preserve"> </w:t>
      </w:r>
      <w:r>
        <w:t>một</w:t>
      </w:r>
      <w:r>
        <w:rPr>
          <w:spacing w:val="8"/>
        </w:rPr>
        <w:t xml:space="preserve"> </w:t>
      </w:r>
      <w:r>
        <w:t>đường</w:t>
      </w:r>
      <w:r>
        <w:rPr>
          <w:spacing w:val="9"/>
        </w:rPr>
        <w:t xml:space="preserve"> </w:t>
      </w:r>
      <w:r>
        <w:t>kết</w:t>
      </w:r>
      <w:r>
        <w:rPr>
          <w:spacing w:val="7"/>
        </w:rPr>
        <w:t xml:space="preserve"> </w:t>
      </w:r>
      <w:r>
        <w:t>nối</w:t>
      </w:r>
      <w:r>
        <w:rPr>
          <w:spacing w:val="8"/>
        </w:rPr>
        <w:t xml:space="preserve"> </w:t>
      </w:r>
      <w:r>
        <w:t>riêng</w:t>
      </w:r>
      <w:r>
        <w:rPr>
          <w:spacing w:val="9"/>
        </w:rPr>
        <w:t xml:space="preserve"> </w:t>
      </w:r>
      <w:r>
        <w:t>biệt</w:t>
      </w:r>
      <w:r>
        <w:rPr>
          <w:spacing w:val="-57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trường.</w:t>
      </w:r>
      <w:r>
        <w:rPr>
          <w:spacing w:val="-7"/>
        </w:rPr>
        <w:t xml:space="preserve"> </w:t>
      </w:r>
      <w:r>
        <w:t>Cả</w:t>
      </w:r>
      <w:r>
        <w:rPr>
          <w:spacing w:val="-9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đường</w:t>
      </w:r>
      <w:r>
        <w:rPr>
          <w:spacing w:val="-7"/>
        </w:rPr>
        <w:t xml:space="preserve"> </w:t>
      </w:r>
      <w:r>
        <w:t>kết</w:t>
      </w:r>
      <w:r>
        <w:rPr>
          <w:spacing w:val="-9"/>
        </w:rPr>
        <w:t xml:space="preserve"> </w:t>
      </w:r>
      <w:r>
        <w:t>nối</w:t>
      </w:r>
      <w:r>
        <w:rPr>
          <w:spacing w:val="-9"/>
        </w:rPr>
        <w:t xml:space="preserve"> </w:t>
      </w:r>
      <w:r>
        <w:t>WiFi</w:t>
      </w:r>
      <w:r>
        <w:rPr>
          <w:spacing w:val="-8"/>
        </w:rPr>
        <w:t xml:space="preserve"> </w:t>
      </w:r>
      <w:r>
        <w:t>này</w:t>
      </w:r>
      <w:r>
        <w:rPr>
          <w:spacing w:val="-8"/>
        </w:rPr>
        <w:t xml:space="preserve"> </w:t>
      </w:r>
      <w:r>
        <w:t>đều</w:t>
      </w:r>
      <w:r>
        <w:rPr>
          <w:spacing w:val="-8"/>
        </w:rPr>
        <w:t xml:space="preserve"> </w:t>
      </w:r>
      <w:r>
        <w:t>sẽ</w:t>
      </w:r>
      <w:r>
        <w:rPr>
          <w:spacing w:val="-9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cấu</w:t>
      </w:r>
      <w:r>
        <w:rPr>
          <w:spacing w:val="-7"/>
        </w:rPr>
        <w:t xml:space="preserve"> </w:t>
      </w:r>
      <w:r>
        <w:t>hình</w:t>
      </w:r>
      <w:r>
        <w:rPr>
          <w:spacing w:val="-8"/>
        </w:rPr>
        <w:t xml:space="preserve"> </w:t>
      </w:r>
      <w:r>
        <w:t>NAT</w:t>
      </w:r>
      <w:r>
        <w:rPr>
          <w:spacing w:val="-9"/>
        </w:rPr>
        <w:t xml:space="preserve"> </w:t>
      </w:r>
      <w:r>
        <w:t>Overload</w:t>
      </w:r>
      <w:r>
        <w:rPr>
          <w:spacing w:val="-5"/>
        </w:rPr>
        <w:t xml:space="preserve"> </w:t>
      </w:r>
      <w:r>
        <w:t>ở</w:t>
      </w:r>
      <w:r>
        <w:rPr>
          <w:spacing w:val="-8"/>
        </w:rPr>
        <w:t xml:space="preserve"> </w:t>
      </w:r>
      <w:r>
        <w:rPr>
          <w:b/>
        </w:rPr>
        <w:t>Router</w:t>
      </w:r>
      <w:r>
        <w:rPr>
          <w:b/>
          <w:spacing w:val="-9"/>
        </w:rPr>
        <w:t xml:space="preserve"> </w:t>
      </w:r>
      <w:r>
        <w:rPr>
          <w:b/>
        </w:rPr>
        <w:t>ISP</w:t>
      </w:r>
      <w:r>
        <w:t>.</w:t>
      </w:r>
      <w:r>
        <w:rPr>
          <w:spacing w:val="-7"/>
        </w:rPr>
        <w:t xml:space="preserve"> </w:t>
      </w:r>
      <w:r>
        <w:t>(*6)</w:t>
      </w:r>
    </w:p>
    <w:p>
      <w:pPr>
        <w:pStyle w:val="7"/>
        <w:spacing w:line="348" w:lineRule="auto"/>
        <w:ind w:left="100" w:right="118" w:firstLine="360"/>
        <w:jc w:val="both"/>
      </w:pPr>
      <w:r>
        <w:t>Các</w:t>
      </w:r>
      <w:r>
        <w:rPr>
          <w:spacing w:val="-8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sẽ</w:t>
      </w:r>
      <w:r>
        <w:rPr>
          <w:spacing w:val="-8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cấu</w:t>
      </w:r>
      <w:r>
        <w:rPr>
          <w:spacing w:val="-6"/>
        </w:rPr>
        <w:t xml:space="preserve"> </w:t>
      </w:r>
      <w:r>
        <w:t>hình</w:t>
      </w:r>
      <w:r>
        <w:rPr>
          <w:spacing w:val="-6"/>
        </w:rPr>
        <w:t xml:space="preserve"> </w:t>
      </w:r>
      <w:r>
        <w:t>giới</w:t>
      </w:r>
      <w:r>
        <w:rPr>
          <w:spacing w:val="-8"/>
        </w:rPr>
        <w:t xml:space="preserve"> </w:t>
      </w:r>
      <w:r>
        <w:t>hạn</w:t>
      </w:r>
      <w:r>
        <w:rPr>
          <w:spacing w:val="-6"/>
        </w:rPr>
        <w:t xml:space="preserve"> </w:t>
      </w:r>
      <w:r>
        <w:t>băng</w:t>
      </w:r>
      <w:r>
        <w:rPr>
          <w:spacing w:val="-6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tương</w:t>
      </w:r>
      <w:r>
        <w:rPr>
          <w:spacing w:val="-6"/>
        </w:rPr>
        <w:t xml:space="preserve"> </w:t>
      </w:r>
      <w:r>
        <w:t>ứng</w:t>
      </w:r>
      <w:r>
        <w:rPr>
          <w:spacing w:val="-7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cầu của</w:t>
      </w:r>
      <w:r>
        <w:rPr>
          <w:spacing w:val="-7"/>
        </w:rPr>
        <w:t xml:space="preserve"> </w:t>
      </w:r>
      <w:r>
        <w:t>tương</w:t>
      </w:r>
      <w:r>
        <w:rPr>
          <w:spacing w:val="-58"/>
        </w:rPr>
        <w:t xml:space="preserve"> </w:t>
      </w:r>
      <w:r>
        <w:t>ứng. (*7)</w:t>
      </w:r>
    </w:p>
    <w:p>
      <w:pPr>
        <w:pStyle w:val="7"/>
        <w:spacing w:line="345" w:lineRule="auto"/>
        <w:ind w:left="100" w:right="118" w:firstLine="360"/>
        <w:jc w:val="both"/>
      </w:pPr>
      <w:r>
        <w:t>Các giảng viên, nhân viên làm việc tại nhà muốn truy cập vào mạng trường phải thông qua</w:t>
      </w:r>
      <w:r>
        <w:rPr>
          <w:spacing w:val="1"/>
        </w:rPr>
        <w:t xml:space="preserve"> </w:t>
      </w:r>
      <w:r>
        <w:t xml:space="preserve">Site-to-Site SSL VPN được cấu hình ở </w:t>
      </w:r>
      <w:r>
        <w:rPr>
          <w:b/>
        </w:rPr>
        <w:t xml:space="preserve">Fortinet FG-3700F </w:t>
      </w:r>
      <w:r>
        <w:t>(kết nối VPN sẽ được thiết lập thông</w:t>
      </w:r>
      <w:r>
        <w:rPr>
          <w:spacing w:val="-57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tunnel</w:t>
      </w:r>
      <w:r>
        <w:rPr>
          <w:spacing w:val="-1"/>
        </w:rPr>
        <w:t xml:space="preserve"> </w:t>
      </w:r>
      <w:r>
        <w:t>192.168.49.0/24). (*8)</w:t>
      </w:r>
    </w:p>
    <w:p>
      <w:pPr>
        <w:pStyle w:val="7"/>
        <w:spacing w:line="348" w:lineRule="auto"/>
        <w:ind w:left="100" w:right="116" w:firstLine="360"/>
        <w:jc w:val="both"/>
      </w:pPr>
      <w:r>
        <w:t>Kết nối mạng ở chi nhánh quận 3 sẽ được cấu hình Peer-to-Peer IPSec VPN Peer-to-Peer, kết</w:t>
      </w:r>
      <w:r>
        <w:rPr>
          <w:spacing w:val="-57"/>
        </w:rPr>
        <w:t xml:space="preserve"> </w:t>
      </w:r>
      <w:r>
        <w:t>nối</w:t>
      </w:r>
      <w:r>
        <w:rPr>
          <w:spacing w:val="1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hệ</w:t>
      </w:r>
      <w:r>
        <w:rPr>
          <w:spacing w:val="1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chính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trường</w:t>
      </w:r>
      <w:r>
        <w:rPr>
          <w:spacing w:val="1"/>
        </w:rPr>
        <w:t xml:space="preserve"> </w:t>
      </w:r>
      <w:r>
        <w:t>(Peer-to-Peer</w:t>
      </w:r>
      <w:r>
        <w:rPr>
          <w:spacing w:val="1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lập</w:t>
      </w:r>
      <w:r>
        <w:rPr>
          <w:spacing w:val="1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qua</w:t>
      </w:r>
      <w:r>
        <w:rPr>
          <w:spacing w:val="1"/>
        </w:rPr>
        <w:t xml:space="preserve"> </w:t>
      </w:r>
      <w:r>
        <w:t>tunnel</w:t>
      </w:r>
      <w:r>
        <w:rPr>
          <w:spacing w:val="1"/>
        </w:rPr>
        <w:t xml:space="preserve"> </w:t>
      </w:r>
      <w:r>
        <w:t>192.168.50.0/24). (*9)</w:t>
      </w:r>
    </w:p>
    <w:p>
      <w:pPr>
        <w:pStyle w:val="7"/>
        <w:spacing w:line="348" w:lineRule="auto"/>
        <w:ind w:left="100" w:right="118" w:firstLine="360"/>
        <w:jc w:val="both"/>
      </w:pPr>
      <w:r>
        <w:t>Cấu hình tất cả các VLAN cho các Switch Layer 2 của mô hình đồng thời cấu hình Inter-</w:t>
      </w:r>
      <w:r>
        <w:rPr>
          <w:spacing w:val="1"/>
        </w:rPr>
        <w:t xml:space="preserve"> </w:t>
      </w:r>
      <w:r>
        <w:t>VLAN routing cho nó.</w:t>
      </w:r>
      <w:r>
        <w:rPr>
          <w:spacing w:val="2"/>
        </w:rPr>
        <w:t xml:space="preserve"> </w:t>
      </w:r>
      <w:r>
        <w:t>(*10)</w:t>
      </w:r>
    </w:p>
    <w:p>
      <w:pPr>
        <w:pStyle w:val="7"/>
        <w:spacing w:line="345" w:lineRule="auto"/>
        <w:ind w:left="100" w:right="115" w:firstLine="360"/>
        <w:jc w:val="both"/>
      </w:pPr>
      <w:r>
        <w:t xml:space="preserve">Trên </w:t>
      </w:r>
      <w:r>
        <w:rPr>
          <w:b/>
        </w:rPr>
        <w:t>Ubiquiti Edge Router</w:t>
      </w:r>
      <w:r>
        <w:t>, thực hiện cấu hình NAT Overload và Static Routing cho các</w:t>
      </w:r>
      <w:r>
        <w:rPr>
          <w:spacing w:val="1"/>
        </w:rPr>
        <w:t xml:space="preserve"> </w:t>
      </w:r>
      <w:r>
        <w:t>Interface bên trong được kết nối đến Internet. Cấu hình Static NAT để publish Website bằng 1 IP</w:t>
      </w:r>
      <w:r>
        <w:rPr>
          <w:spacing w:val="-57"/>
        </w:rPr>
        <w:t xml:space="preserve"> </w:t>
      </w:r>
      <w:r>
        <w:t>Tĩnh</w:t>
      </w:r>
      <w:r>
        <w:rPr>
          <w:spacing w:val="-1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chọn mua. (*11)</w:t>
      </w:r>
    </w:p>
    <w:p>
      <w:pPr>
        <w:pStyle w:val="7"/>
        <w:ind w:left="460"/>
        <w:jc w:val="both"/>
        <w:rPr>
          <w:i/>
        </w:rPr>
      </w:pPr>
      <w:r>
        <w:t>Các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thiết</w:t>
      </w:r>
      <w:r>
        <w:rPr>
          <w:spacing w:val="-3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được</w:t>
      </w:r>
      <w:r>
        <w:rPr>
          <w:spacing w:val="3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hiện</w:t>
      </w:r>
      <w:r>
        <w:rPr>
          <w:spacing w:val="4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bảng bên</w:t>
      </w:r>
      <w:r>
        <w:rPr>
          <w:spacing w:val="-1"/>
        </w:rPr>
        <w:t xml:space="preserve"> </w:t>
      </w:r>
      <w:r>
        <w:t>dưới</w:t>
      </w:r>
      <w:r>
        <w:rPr>
          <w:spacing w:val="-3"/>
        </w:rPr>
        <w:t xml:space="preserve"> </w:t>
      </w:r>
      <w:r>
        <w:rPr>
          <w:i/>
          <w:color w:val="006FC0"/>
        </w:rPr>
        <w:t>(Bảng</w:t>
      </w:r>
      <w:r>
        <w:rPr>
          <w:i/>
          <w:color w:val="006FC0"/>
          <w:spacing w:val="-1"/>
        </w:rPr>
        <w:t xml:space="preserve"> </w:t>
      </w:r>
      <w:r>
        <w:rPr>
          <w:i/>
          <w:color w:val="006FC0"/>
        </w:rPr>
        <w:t>15)</w:t>
      </w:r>
    </w:p>
    <w:p>
      <w:pPr>
        <w:pStyle w:val="7"/>
        <w:spacing w:before="120"/>
        <w:ind w:left="460"/>
        <w:jc w:val="both"/>
        <w:rPr>
          <w:i/>
        </w:rPr>
      </w:pPr>
      <w:r>
        <w:t>Các</w:t>
      </w:r>
      <w:r>
        <w:rPr>
          <w:spacing w:val="-7"/>
        </w:rPr>
        <w:t xml:space="preserve"> </w:t>
      </w:r>
      <w:r>
        <w:t>dịch</w:t>
      </w:r>
      <w:r>
        <w:rPr>
          <w:spacing w:val="-6"/>
        </w:rPr>
        <w:t xml:space="preserve"> </w:t>
      </w:r>
      <w:r>
        <w:t>vụ</w:t>
      </w:r>
      <w:r>
        <w:rPr>
          <w:spacing w:val="-4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thức</w:t>
      </w:r>
      <w:r>
        <w:rPr>
          <w:spacing w:val="-7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cài</w:t>
      </w:r>
      <w:r>
        <w:rPr>
          <w:spacing w:val="-6"/>
        </w:rPr>
        <w:t xml:space="preserve"> </w:t>
      </w:r>
      <w:r>
        <w:t>đặt</w:t>
      </w:r>
      <w:r>
        <w:rPr>
          <w:spacing w:val="-2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thể</w:t>
      </w:r>
      <w:r>
        <w:rPr>
          <w:spacing w:val="-7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bảng</w:t>
      </w:r>
      <w:r>
        <w:rPr>
          <w:spacing w:val="-5"/>
        </w:rPr>
        <w:t xml:space="preserve"> </w:t>
      </w:r>
      <w:r>
        <w:t>dưới</w:t>
      </w:r>
      <w:r>
        <w:rPr>
          <w:spacing w:val="-7"/>
        </w:rPr>
        <w:t xml:space="preserve"> </w:t>
      </w:r>
      <w:r>
        <w:t>đây</w:t>
      </w:r>
      <w:r>
        <w:rPr>
          <w:spacing w:val="-5"/>
        </w:rPr>
        <w:t xml:space="preserve"> </w:t>
      </w:r>
      <w:r>
        <w:rPr>
          <w:i/>
          <w:color w:val="006FC0"/>
        </w:rPr>
        <w:t>(Bảng 13)</w:t>
      </w:r>
    </w:p>
    <w:p>
      <w:pPr>
        <w:pStyle w:val="7"/>
        <w:spacing w:before="2"/>
        <w:rPr>
          <w:i/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98"/>
        <w:gridCol w:w="3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398" w:type="dxa"/>
            <w:shd w:val="clear" w:color="auto" w:fill="FAE3D4"/>
          </w:tcPr>
          <w:p>
            <w:pPr>
              <w:pStyle w:val="14"/>
              <w:ind w:left="1766"/>
              <w:rPr>
                <w:b/>
                <w:sz w:val="24"/>
              </w:rPr>
            </w:pPr>
            <w:r>
              <w:rPr>
                <w:b/>
                <w:sz w:val="24"/>
              </w:rPr>
              <w:t>Dịch vụ, giao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thức</w:t>
            </w:r>
          </w:p>
        </w:tc>
        <w:tc>
          <w:tcPr>
            <w:tcW w:w="3962" w:type="dxa"/>
            <w:shd w:val="clear" w:color="auto" w:fill="FAE3D4"/>
          </w:tcPr>
          <w:p>
            <w:pPr>
              <w:pStyle w:val="14"/>
              <w:ind w:left="1311" w:right="1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trí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cài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đặt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398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Overload</w:t>
            </w:r>
          </w:p>
        </w:tc>
        <w:tc>
          <w:tcPr>
            <w:tcW w:w="3962" w:type="dxa"/>
          </w:tcPr>
          <w:p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39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Inter-Vlan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</w:tc>
        <w:tc>
          <w:tcPr>
            <w:tcW w:w="3962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Tất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539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VPN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Client-to-Site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(SSL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VPN)</w:t>
            </w:r>
          </w:p>
        </w:tc>
        <w:tc>
          <w:tcPr>
            <w:tcW w:w="3962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FortiGate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3700-F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39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VPN Site-to-Site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(Peer-to-Peer IPSec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VPN)</w:t>
            </w:r>
          </w:p>
        </w:tc>
        <w:tc>
          <w:tcPr>
            <w:tcW w:w="3962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FortiGate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3700-F,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SonicWall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TZ670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5398" w:type="dxa"/>
          </w:tcPr>
          <w:p>
            <w:pPr>
              <w:pStyle w:val="14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Bandwidth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</w:p>
        </w:tc>
        <w:tc>
          <w:tcPr>
            <w:tcW w:w="3962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Access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Controller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5398" w:type="dxa"/>
          </w:tcPr>
          <w:p>
            <w:pPr>
              <w:pStyle w:val="14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3962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Mọi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5398" w:type="dxa"/>
          </w:tcPr>
          <w:p>
            <w:pPr>
              <w:pStyle w:val="14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</w:p>
        </w:tc>
        <w:tc>
          <w:tcPr>
            <w:tcW w:w="3962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AD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 Server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quản trị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5398" w:type="dxa"/>
          </w:tcPr>
          <w:p>
            <w:pPr>
              <w:pStyle w:val="14"/>
              <w:spacing w:before="11" w:line="240" w:lineRule="auto"/>
              <w:rPr>
                <w:sz w:val="24"/>
              </w:rPr>
            </w:pPr>
            <w:r>
              <w:rPr>
                <w:sz w:val="24"/>
              </w:rPr>
              <w:t>Static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</w:p>
        </w:tc>
        <w:tc>
          <w:tcPr>
            <w:tcW w:w="3962" w:type="dxa"/>
          </w:tcPr>
          <w:p>
            <w:pPr>
              <w:pStyle w:val="14"/>
              <w:spacing w:line="287" w:lineRule="exact"/>
              <w:ind w:left="109"/>
              <w:rPr>
                <w:sz w:val="26"/>
              </w:rPr>
            </w:pPr>
            <w:r>
              <w:rPr>
                <w:sz w:val="26"/>
              </w:rPr>
              <w:t>Edge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Router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5398" w:type="dxa"/>
          </w:tcPr>
          <w:p>
            <w:pPr>
              <w:pStyle w:val="14"/>
              <w:spacing w:before="6" w:line="240" w:lineRule="auto"/>
              <w:rPr>
                <w:sz w:val="24"/>
              </w:rPr>
            </w:pPr>
            <w:r>
              <w:rPr>
                <w:sz w:val="24"/>
              </w:rPr>
              <w:t>DHCP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3962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Access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Controller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62" w:name="_bookmark22"/>
      <w:bookmarkEnd w:id="62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13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Các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dịch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vụ và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giao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thức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được cài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đặt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trong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mô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hình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mạng</w:t>
      </w:r>
    </w:p>
    <w:p>
      <w:pPr>
        <w:spacing w:after="0"/>
        <w:jc w:val="left"/>
        <w:rPr>
          <w:sz w:val="18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>
      <w:pPr>
        <w:pStyle w:val="4"/>
        <w:numPr>
          <w:ilvl w:val="1"/>
          <w:numId w:val="2"/>
        </w:numPr>
        <w:tabs>
          <w:tab w:val="left" w:pos="820"/>
          <w:tab w:val="left" w:pos="821"/>
        </w:tabs>
        <w:spacing w:before="71" w:after="0" w:line="240" w:lineRule="auto"/>
        <w:ind w:left="821" w:right="0" w:hanging="721"/>
        <w:jc w:val="left"/>
      </w:pPr>
      <w:bookmarkStart w:id="63" w:name="3.2 Mô hình địa chỉ IP cho hệ thống mạng"/>
      <w:bookmarkEnd w:id="63"/>
      <w:bookmarkStart w:id="64" w:name="3.2 Mô hình địa chỉ IP cho hệ thống mạng"/>
      <w:bookmarkEnd w:id="64"/>
      <w:r>
        <w:t>Mô hình</w:t>
      </w:r>
      <w:r>
        <w:rPr>
          <w:spacing w:val="1"/>
        </w:rPr>
        <w:t xml:space="preserve"> </w:t>
      </w:r>
      <w:r>
        <w:t>địa</w:t>
      </w:r>
      <w:r>
        <w:rPr>
          <w:spacing w:val="1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 mạng</w:t>
      </w: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124" w:after="0" w:line="240" w:lineRule="auto"/>
        <w:ind w:left="821" w:right="0" w:hanging="721"/>
        <w:jc w:val="left"/>
        <w:rPr>
          <w:sz w:val="24"/>
        </w:rPr>
      </w:pPr>
      <w:bookmarkStart w:id="65" w:name="3.2.1 Mô hình địa chỉ IP theo VLANS"/>
      <w:bookmarkEnd w:id="65"/>
      <w:bookmarkStart w:id="66" w:name="_bookmark23"/>
      <w:bookmarkEnd w:id="66"/>
      <w:bookmarkStart w:id="67" w:name="_bookmark23"/>
      <w:bookmarkEnd w:id="67"/>
      <w:r>
        <w:rPr>
          <w:color w:val="006FC0"/>
          <w:sz w:val="24"/>
        </w:rPr>
        <w:t>Mô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hình địa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chỉ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IP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theo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VLANS</w:t>
      </w:r>
    </w:p>
    <w:p>
      <w:pPr>
        <w:pStyle w:val="7"/>
        <w:spacing w:before="2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6"/>
        <w:gridCol w:w="1536"/>
        <w:gridCol w:w="2155"/>
        <w:gridCol w:w="3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26" w:type="dxa"/>
            <w:shd w:val="clear" w:color="auto" w:fill="FAE3D4"/>
          </w:tcPr>
          <w:p>
            <w:pPr>
              <w:pStyle w:val="14"/>
              <w:ind w:left="690"/>
              <w:rPr>
                <w:b/>
                <w:sz w:val="24"/>
              </w:rPr>
            </w:pPr>
            <w:r>
              <w:rPr>
                <w:b/>
                <w:sz w:val="24"/>
              </w:rPr>
              <w:t>Tên nhóm</w:t>
            </w:r>
          </w:p>
        </w:tc>
        <w:tc>
          <w:tcPr>
            <w:tcW w:w="1536" w:type="dxa"/>
            <w:shd w:val="clear" w:color="auto" w:fill="FAE3D4"/>
          </w:tcPr>
          <w:p>
            <w:pPr>
              <w:pStyle w:val="14"/>
              <w:ind w:left="411" w:right="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VLAN</w:t>
            </w:r>
          </w:p>
        </w:tc>
        <w:tc>
          <w:tcPr>
            <w:tcW w:w="2155" w:type="dxa"/>
            <w:shd w:val="clear" w:color="auto" w:fill="FAE3D4"/>
          </w:tcPr>
          <w:p>
            <w:pPr>
              <w:pStyle w:val="14"/>
              <w:ind w:left="630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</w:p>
        </w:tc>
        <w:tc>
          <w:tcPr>
            <w:tcW w:w="3236" w:type="dxa"/>
            <w:shd w:val="clear" w:color="auto" w:fill="FAE3D4"/>
          </w:tcPr>
          <w:p>
            <w:pPr>
              <w:pStyle w:val="14"/>
              <w:ind w:left="120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Địa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chỉ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khả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dụng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42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trữ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trị</w:t>
            </w:r>
          </w:p>
        </w:tc>
        <w:tc>
          <w:tcPr>
            <w:tcW w:w="1536" w:type="dxa"/>
          </w:tcPr>
          <w:p>
            <w:pPr>
              <w:pStyle w:val="14"/>
              <w:spacing w:before="191" w:line="240" w:lineRule="auto"/>
              <w:ind w:left="409" w:right="39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55" w:type="dxa"/>
          </w:tcPr>
          <w:p>
            <w:pPr>
              <w:pStyle w:val="14"/>
              <w:spacing w:before="191" w:line="240" w:lineRule="auto"/>
              <w:ind w:left="0" w:right="282"/>
              <w:jc w:val="right"/>
              <w:rPr>
                <w:sz w:val="24"/>
              </w:rPr>
            </w:pPr>
            <w:r>
              <w:rPr>
                <w:sz w:val="24"/>
              </w:rPr>
              <w:t>192.168.32.0/24</w:t>
            </w:r>
          </w:p>
        </w:tc>
        <w:tc>
          <w:tcPr>
            <w:tcW w:w="3236" w:type="dxa"/>
          </w:tcPr>
          <w:p>
            <w:pPr>
              <w:pStyle w:val="14"/>
              <w:spacing w:before="191" w:line="240" w:lineRule="auto"/>
              <w:ind w:left="120" w:right="104"/>
              <w:jc w:val="center"/>
              <w:rPr>
                <w:sz w:val="24"/>
              </w:rPr>
            </w:pPr>
            <w:r>
              <w:rPr>
                <w:sz w:val="24"/>
              </w:rPr>
              <w:t>192.168.32.1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- 192.168.32.252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42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máy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ảo</w:t>
            </w:r>
          </w:p>
        </w:tc>
        <w:tc>
          <w:tcPr>
            <w:tcW w:w="1536" w:type="dxa"/>
          </w:tcPr>
          <w:p>
            <w:pPr>
              <w:pStyle w:val="14"/>
              <w:spacing w:before="191" w:line="240" w:lineRule="auto"/>
              <w:ind w:left="409" w:right="39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155" w:type="dxa"/>
          </w:tcPr>
          <w:p>
            <w:pPr>
              <w:pStyle w:val="14"/>
              <w:spacing w:before="191" w:line="240" w:lineRule="auto"/>
              <w:ind w:left="0" w:right="342"/>
              <w:jc w:val="right"/>
              <w:rPr>
                <w:sz w:val="24"/>
              </w:rPr>
            </w:pPr>
            <w:r>
              <w:rPr>
                <w:sz w:val="24"/>
              </w:rPr>
              <w:t>192.168.3.0/24</w:t>
            </w:r>
          </w:p>
        </w:tc>
        <w:tc>
          <w:tcPr>
            <w:tcW w:w="3236" w:type="dxa"/>
          </w:tcPr>
          <w:p>
            <w:pPr>
              <w:pStyle w:val="14"/>
              <w:spacing w:before="191" w:line="240" w:lineRule="auto"/>
              <w:ind w:left="120" w:right="104"/>
              <w:jc w:val="center"/>
              <w:rPr>
                <w:sz w:val="24"/>
              </w:rPr>
            </w:pPr>
            <w:r>
              <w:rPr>
                <w:sz w:val="24"/>
              </w:rPr>
              <w:t>192.168.3.1- 192.168.32.254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2426" w:type="dxa"/>
          </w:tcPr>
          <w:p>
            <w:pPr>
              <w:pStyle w:val="14"/>
              <w:spacing w:before="111" w:line="240" w:lineRule="auto"/>
              <w:rPr>
                <w:sz w:val="24"/>
              </w:rPr>
            </w:pP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</w:p>
        </w:tc>
        <w:tc>
          <w:tcPr>
            <w:tcW w:w="1536" w:type="dxa"/>
          </w:tcPr>
          <w:p>
            <w:pPr>
              <w:pStyle w:val="14"/>
              <w:spacing w:before="111" w:line="240" w:lineRule="auto"/>
              <w:ind w:left="409" w:right="394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55" w:type="dxa"/>
          </w:tcPr>
          <w:p>
            <w:pPr>
              <w:pStyle w:val="14"/>
              <w:spacing w:before="111" w:line="240" w:lineRule="auto"/>
              <w:ind w:left="0" w:right="342"/>
              <w:jc w:val="right"/>
              <w:rPr>
                <w:sz w:val="24"/>
              </w:rPr>
            </w:pPr>
            <w:r>
              <w:rPr>
                <w:sz w:val="24"/>
              </w:rPr>
              <w:t>172.16.33.0/24</w:t>
            </w:r>
          </w:p>
        </w:tc>
        <w:tc>
          <w:tcPr>
            <w:tcW w:w="3236" w:type="dxa"/>
          </w:tcPr>
          <w:p>
            <w:pPr>
              <w:pStyle w:val="14"/>
              <w:spacing w:before="111" w:line="240" w:lineRule="auto"/>
              <w:ind w:left="120" w:right="104"/>
              <w:jc w:val="center"/>
              <w:rPr>
                <w:sz w:val="24"/>
              </w:rPr>
            </w:pPr>
            <w:r>
              <w:rPr>
                <w:sz w:val="24"/>
              </w:rPr>
              <w:t>172.16.33.1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- 172.16.33.254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426" w:type="dxa"/>
          </w:tcPr>
          <w:p>
            <w:pPr>
              <w:pStyle w:val="14"/>
              <w:spacing w:before="110" w:line="240" w:lineRule="auto"/>
              <w:rPr>
                <w:sz w:val="24"/>
              </w:rPr>
            </w:pPr>
            <w:r>
              <w:rPr>
                <w:sz w:val="24"/>
              </w:rPr>
              <w:t>WiFi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tòa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</w:p>
        </w:tc>
        <w:tc>
          <w:tcPr>
            <w:tcW w:w="1536" w:type="dxa"/>
          </w:tcPr>
          <w:p>
            <w:pPr>
              <w:pStyle w:val="14"/>
              <w:spacing w:before="110" w:line="240" w:lineRule="auto"/>
              <w:ind w:left="409" w:right="394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155" w:type="dxa"/>
          </w:tcPr>
          <w:p>
            <w:pPr>
              <w:pStyle w:val="14"/>
              <w:spacing w:before="110" w:line="240" w:lineRule="auto"/>
              <w:ind w:left="0" w:right="342"/>
              <w:jc w:val="right"/>
              <w:rPr>
                <w:sz w:val="24"/>
              </w:rPr>
            </w:pPr>
            <w:r>
              <w:rPr>
                <w:sz w:val="24"/>
              </w:rPr>
              <w:t>172.16.48.0/20</w:t>
            </w:r>
          </w:p>
        </w:tc>
        <w:tc>
          <w:tcPr>
            <w:tcW w:w="3236" w:type="dxa"/>
          </w:tcPr>
          <w:p>
            <w:pPr>
              <w:pStyle w:val="14"/>
              <w:spacing w:before="110" w:line="240" w:lineRule="auto"/>
              <w:ind w:left="120" w:right="104"/>
              <w:jc w:val="center"/>
              <w:rPr>
                <w:sz w:val="24"/>
              </w:rPr>
            </w:pPr>
            <w:r>
              <w:rPr>
                <w:sz w:val="24"/>
              </w:rPr>
              <w:t>172.16.48.1 - 172.16.63.254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426" w:type="dxa"/>
          </w:tcPr>
          <w:p>
            <w:pPr>
              <w:pStyle w:val="14"/>
              <w:spacing w:before="26" w:line="240" w:lineRule="auto"/>
              <w:rPr>
                <w:sz w:val="24"/>
              </w:rPr>
            </w:pP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</w:t>
            </w:r>
          </w:p>
        </w:tc>
        <w:tc>
          <w:tcPr>
            <w:tcW w:w="1536" w:type="dxa"/>
          </w:tcPr>
          <w:p>
            <w:pPr>
              <w:pStyle w:val="14"/>
              <w:spacing w:before="26" w:line="240" w:lineRule="auto"/>
              <w:ind w:left="409" w:right="394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155" w:type="dxa"/>
          </w:tcPr>
          <w:p>
            <w:pPr>
              <w:pStyle w:val="14"/>
              <w:spacing w:before="26" w:line="240" w:lineRule="auto"/>
              <w:ind w:left="0" w:right="342"/>
              <w:jc w:val="right"/>
              <w:rPr>
                <w:sz w:val="24"/>
              </w:rPr>
            </w:pPr>
            <w:r>
              <w:rPr>
                <w:sz w:val="24"/>
              </w:rPr>
              <w:t>172.16.34.0/24</w:t>
            </w:r>
          </w:p>
        </w:tc>
        <w:tc>
          <w:tcPr>
            <w:tcW w:w="3236" w:type="dxa"/>
          </w:tcPr>
          <w:p>
            <w:pPr>
              <w:pStyle w:val="14"/>
              <w:spacing w:before="26" w:line="240" w:lineRule="auto"/>
              <w:ind w:left="120" w:right="104"/>
              <w:jc w:val="center"/>
              <w:rPr>
                <w:sz w:val="24"/>
              </w:rPr>
            </w:pPr>
            <w:r>
              <w:rPr>
                <w:sz w:val="24"/>
              </w:rPr>
              <w:t>172.16.34.1 - 172.16.34.254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426" w:type="dxa"/>
          </w:tcPr>
          <w:p>
            <w:pPr>
              <w:pStyle w:val="14"/>
              <w:spacing w:before="31" w:line="240" w:lineRule="auto"/>
              <w:rPr>
                <w:sz w:val="24"/>
              </w:rPr>
            </w:pPr>
            <w:r>
              <w:rPr>
                <w:sz w:val="24"/>
              </w:rPr>
              <w:t>WiFi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tòa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</w:p>
        </w:tc>
        <w:tc>
          <w:tcPr>
            <w:tcW w:w="1536" w:type="dxa"/>
          </w:tcPr>
          <w:p>
            <w:pPr>
              <w:pStyle w:val="14"/>
              <w:spacing w:before="31" w:line="240" w:lineRule="auto"/>
              <w:ind w:left="409" w:right="39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155" w:type="dxa"/>
          </w:tcPr>
          <w:p>
            <w:pPr>
              <w:pStyle w:val="14"/>
              <w:spacing w:before="31" w:line="240" w:lineRule="auto"/>
              <w:ind w:left="0" w:right="342"/>
              <w:jc w:val="right"/>
              <w:rPr>
                <w:sz w:val="24"/>
              </w:rPr>
            </w:pPr>
            <w:r>
              <w:rPr>
                <w:sz w:val="24"/>
              </w:rPr>
              <w:t>172.16.64.0/20</w:t>
            </w:r>
          </w:p>
        </w:tc>
        <w:tc>
          <w:tcPr>
            <w:tcW w:w="3236" w:type="dxa"/>
          </w:tcPr>
          <w:p>
            <w:pPr>
              <w:pStyle w:val="14"/>
              <w:spacing w:before="31" w:line="240" w:lineRule="auto"/>
              <w:ind w:left="120" w:right="104"/>
              <w:jc w:val="center"/>
              <w:rPr>
                <w:sz w:val="24"/>
              </w:rPr>
            </w:pPr>
            <w:r>
              <w:rPr>
                <w:sz w:val="24"/>
              </w:rPr>
              <w:t>172.16.64.1 - 172.16.79.254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42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nhánh</w:t>
            </w:r>
          </w:p>
        </w:tc>
        <w:tc>
          <w:tcPr>
            <w:tcW w:w="1536" w:type="dxa"/>
          </w:tcPr>
          <w:p>
            <w:pPr>
              <w:pStyle w:val="14"/>
              <w:spacing w:before="191" w:line="240" w:lineRule="auto"/>
              <w:ind w:left="409" w:right="39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55" w:type="dxa"/>
          </w:tcPr>
          <w:p>
            <w:pPr>
              <w:pStyle w:val="14"/>
              <w:spacing w:before="191" w:line="240" w:lineRule="auto"/>
              <w:ind w:left="415"/>
              <w:rPr>
                <w:sz w:val="24"/>
              </w:rPr>
            </w:pPr>
            <w:r>
              <w:rPr>
                <w:sz w:val="24"/>
              </w:rPr>
              <w:t>172.19.0.0/24</w:t>
            </w:r>
          </w:p>
        </w:tc>
        <w:tc>
          <w:tcPr>
            <w:tcW w:w="3236" w:type="dxa"/>
          </w:tcPr>
          <w:p>
            <w:pPr>
              <w:pStyle w:val="14"/>
              <w:spacing w:before="191" w:line="240" w:lineRule="auto"/>
              <w:ind w:left="120" w:right="104"/>
              <w:jc w:val="center"/>
              <w:rPr>
                <w:sz w:val="24"/>
              </w:rPr>
            </w:pPr>
            <w:r>
              <w:rPr>
                <w:sz w:val="24"/>
              </w:rPr>
              <w:t>172.19.0.1 - 172.19.0.254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426" w:type="dxa"/>
          </w:tcPr>
          <w:p>
            <w:pPr>
              <w:pStyle w:val="14"/>
              <w:spacing w:before="26" w:line="240" w:lineRule="auto"/>
              <w:rPr>
                <w:sz w:val="24"/>
              </w:rPr>
            </w:pPr>
            <w:r>
              <w:rPr>
                <w:sz w:val="24"/>
              </w:rPr>
              <w:t>WiFi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nhánh</w:t>
            </w:r>
          </w:p>
        </w:tc>
        <w:tc>
          <w:tcPr>
            <w:tcW w:w="1536" w:type="dxa"/>
          </w:tcPr>
          <w:p>
            <w:pPr>
              <w:pStyle w:val="14"/>
              <w:spacing w:before="26" w:line="240" w:lineRule="auto"/>
              <w:ind w:left="409" w:right="394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155" w:type="dxa"/>
          </w:tcPr>
          <w:p>
            <w:pPr>
              <w:pStyle w:val="14"/>
              <w:spacing w:before="26" w:line="240" w:lineRule="auto"/>
              <w:ind w:left="0" w:right="342"/>
              <w:jc w:val="right"/>
              <w:rPr>
                <w:sz w:val="24"/>
              </w:rPr>
            </w:pPr>
            <w:r>
              <w:rPr>
                <w:sz w:val="24"/>
              </w:rPr>
              <w:t>172.19.16.0/20</w:t>
            </w:r>
          </w:p>
        </w:tc>
        <w:tc>
          <w:tcPr>
            <w:tcW w:w="3236" w:type="dxa"/>
          </w:tcPr>
          <w:p>
            <w:pPr>
              <w:pStyle w:val="14"/>
              <w:spacing w:before="26" w:line="240" w:lineRule="auto"/>
              <w:ind w:left="120" w:right="104"/>
              <w:jc w:val="center"/>
              <w:rPr>
                <w:sz w:val="24"/>
              </w:rPr>
            </w:pPr>
            <w:r>
              <w:rPr>
                <w:sz w:val="24"/>
              </w:rPr>
              <w:t>172.19.16.1 - 172.19.31.254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68" w:name="_bookmark24"/>
      <w:bookmarkEnd w:id="68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14 Mô hình địa chỉ IP chia theo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VLANS</w:t>
      </w:r>
    </w:p>
    <w:p>
      <w:pPr>
        <w:pStyle w:val="7"/>
        <w:spacing w:before="7"/>
        <w:rPr>
          <w:i/>
        </w:rPr>
      </w:pP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1" w:after="0" w:line="240" w:lineRule="auto"/>
        <w:ind w:left="821" w:right="0" w:hanging="721"/>
        <w:jc w:val="left"/>
        <w:rPr>
          <w:sz w:val="24"/>
        </w:rPr>
      </w:pPr>
      <w:bookmarkStart w:id="69" w:name="3.2.2 Bảng gán Interface của thiết bị"/>
      <w:bookmarkEnd w:id="69"/>
      <w:bookmarkStart w:id="70" w:name="3.2.2 Bảng gán Interface của thiết bị"/>
      <w:bookmarkEnd w:id="70"/>
      <w:r>
        <w:rPr>
          <w:color w:val="006FC0"/>
          <w:sz w:val="24"/>
        </w:rPr>
        <w:t>Bảng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gán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Interface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của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thiết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bị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6"/>
        <w:gridCol w:w="2577"/>
        <w:gridCol w:w="1332"/>
        <w:gridCol w:w="4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6" w:type="dxa"/>
            <w:shd w:val="clear" w:color="auto" w:fill="FAE3D4"/>
          </w:tcPr>
          <w:p>
            <w:pPr>
              <w:pStyle w:val="14"/>
              <w:ind w:left="390"/>
              <w:rPr>
                <w:b/>
                <w:sz w:val="24"/>
              </w:rPr>
            </w:pPr>
            <w:r>
              <w:rPr>
                <w:b/>
                <w:sz w:val="24"/>
              </w:rPr>
              <w:t>Loại</w:t>
            </w:r>
          </w:p>
        </w:tc>
        <w:tc>
          <w:tcPr>
            <w:tcW w:w="2577" w:type="dxa"/>
            <w:shd w:val="clear" w:color="auto" w:fill="FAE3D4"/>
          </w:tcPr>
          <w:p>
            <w:pPr>
              <w:pStyle w:val="14"/>
              <w:ind w:left="404" w:right="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Tên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thiết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bị</w:t>
            </w:r>
          </w:p>
        </w:tc>
        <w:tc>
          <w:tcPr>
            <w:tcW w:w="1332" w:type="dxa"/>
            <w:shd w:val="clear" w:color="auto" w:fill="FAE3D4"/>
          </w:tcPr>
          <w:p>
            <w:pPr>
              <w:pStyle w:val="14"/>
              <w:ind w:left="174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Interface</w:t>
            </w:r>
          </w:p>
        </w:tc>
        <w:tc>
          <w:tcPr>
            <w:tcW w:w="4203" w:type="dxa"/>
            <w:shd w:val="clear" w:color="auto" w:fill="FAE3D4"/>
          </w:tcPr>
          <w:p>
            <w:pPr>
              <w:pStyle w:val="14"/>
              <w:ind w:left="990" w:right="9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Gán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(hoặc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VLAN)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246" w:type="dxa"/>
            <w:tcBorders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77" w:type="dxa"/>
            <w:tcBorders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332" w:type="dxa"/>
            <w:tcBorders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4203" w:type="dxa"/>
            <w:tcBorders>
              <w:bottom w:val="nil"/>
            </w:tcBorders>
          </w:tcPr>
          <w:p>
            <w:pPr>
              <w:pStyle w:val="14"/>
              <w:ind w:left="987" w:right="984"/>
              <w:jc w:val="center"/>
              <w:rPr>
                <w:sz w:val="24"/>
              </w:rPr>
            </w:pPr>
            <w:r>
              <w:rPr>
                <w:sz w:val="24"/>
              </w:rPr>
              <w:t>192.168.32.254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14"/>
              <w:spacing w:before="6" w:line="240" w:lineRule="auto"/>
              <w:ind w:left="0"/>
              <w:rPr>
                <w:sz w:val="22"/>
              </w:rPr>
            </w:pPr>
          </w:p>
          <w:p>
            <w:pPr>
              <w:pStyle w:val="14"/>
              <w:spacing w:line="240" w:lineRule="auto"/>
              <w:ind w:left="404" w:right="402"/>
              <w:jc w:val="center"/>
              <w:rPr>
                <w:sz w:val="24"/>
              </w:rPr>
            </w:pPr>
            <w:r>
              <w:rPr>
                <w:sz w:val="24"/>
              </w:rPr>
              <w:t>SonicWall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TZ670</w:t>
            </w:r>
          </w:p>
        </w:tc>
        <w:tc>
          <w:tcPr>
            <w:tcW w:w="1332" w:type="dxa"/>
            <w:tcBorders>
              <w:top w:val="nil"/>
            </w:tcBorders>
          </w:tcPr>
          <w:p>
            <w:pPr>
              <w:pStyle w:val="14"/>
              <w:spacing w:before="54" w:line="240" w:lineRule="auto"/>
              <w:ind w:left="168" w:right="174"/>
              <w:jc w:val="center"/>
              <w:rPr>
                <w:sz w:val="24"/>
              </w:rPr>
            </w:pPr>
            <w:r>
              <w:rPr>
                <w:sz w:val="24"/>
              </w:rPr>
              <w:t>10Gi0</w:t>
            </w:r>
          </w:p>
        </w:tc>
        <w:tc>
          <w:tcPr>
            <w:tcW w:w="4203" w:type="dxa"/>
            <w:tcBorders>
              <w:top w:val="nil"/>
            </w:tcBorders>
          </w:tcPr>
          <w:p>
            <w:pPr>
              <w:pStyle w:val="14"/>
              <w:spacing w:before="54" w:line="240" w:lineRule="auto"/>
              <w:ind w:left="985" w:right="984"/>
              <w:jc w:val="center"/>
              <w:rPr>
                <w:sz w:val="24"/>
              </w:rPr>
            </w:pPr>
            <w:r>
              <w:rPr>
                <w:sz w:val="24"/>
              </w:rPr>
              <w:t>VLAN 26</w:t>
            </w:r>
          </w:p>
          <w:p>
            <w:pPr>
              <w:pStyle w:val="14"/>
              <w:spacing w:before="124" w:line="240" w:lineRule="auto"/>
              <w:ind w:left="986" w:right="984"/>
              <w:jc w:val="center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77" w:type="dxa"/>
            <w:tcBorders>
              <w:top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332" w:type="dxa"/>
          </w:tcPr>
          <w:p>
            <w:pPr>
              <w:pStyle w:val="14"/>
              <w:ind w:left="168" w:right="174"/>
              <w:jc w:val="center"/>
              <w:rPr>
                <w:sz w:val="24"/>
              </w:rPr>
            </w:pPr>
            <w:r>
              <w:rPr>
                <w:sz w:val="24"/>
              </w:rPr>
              <w:t>10Gi1</w:t>
            </w:r>
          </w:p>
        </w:tc>
        <w:tc>
          <w:tcPr>
            <w:tcW w:w="4203" w:type="dxa"/>
          </w:tcPr>
          <w:p>
            <w:pPr>
              <w:pStyle w:val="14"/>
              <w:ind w:left="987" w:right="984"/>
              <w:jc w:val="center"/>
              <w:rPr>
                <w:sz w:val="24"/>
              </w:rPr>
            </w:pPr>
            <w:r>
              <w:rPr>
                <w:sz w:val="24"/>
              </w:rPr>
              <w:t>192.168.10.1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77" w:type="dxa"/>
            <w:tcBorders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332" w:type="dxa"/>
          </w:tcPr>
          <w:p>
            <w:pPr>
              <w:pStyle w:val="14"/>
              <w:ind w:left="168" w:right="174"/>
              <w:jc w:val="center"/>
              <w:rPr>
                <w:sz w:val="24"/>
              </w:rPr>
            </w:pPr>
            <w:r>
              <w:rPr>
                <w:sz w:val="24"/>
              </w:rPr>
              <w:t>10Gi0</w:t>
            </w:r>
          </w:p>
        </w:tc>
        <w:tc>
          <w:tcPr>
            <w:tcW w:w="4203" w:type="dxa"/>
          </w:tcPr>
          <w:p>
            <w:pPr>
              <w:pStyle w:val="14"/>
              <w:ind w:left="987" w:right="984"/>
              <w:jc w:val="center"/>
              <w:rPr>
                <w:sz w:val="24"/>
              </w:rPr>
            </w:pPr>
            <w:r>
              <w:rPr>
                <w:sz w:val="24"/>
              </w:rPr>
              <w:t>192.168.32.3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6" w:type="dxa"/>
            <w:vMerge w:val="restart"/>
            <w:tcBorders>
              <w:top w:val="nil"/>
              <w:bottom w:val="nil"/>
            </w:tcBorders>
          </w:tcPr>
          <w:p>
            <w:pPr>
              <w:pStyle w:val="14"/>
              <w:spacing w:before="191" w:line="240" w:lineRule="auto"/>
              <w:ind w:left="225"/>
              <w:rPr>
                <w:sz w:val="24"/>
              </w:rPr>
            </w:pPr>
            <w:r>
              <w:rPr>
                <w:sz w:val="24"/>
              </w:rPr>
              <w:t>Firewall</w:t>
            </w:r>
          </w:p>
        </w:tc>
        <w:tc>
          <w:tcPr>
            <w:tcW w:w="2577" w:type="dxa"/>
            <w:vMerge w:val="restart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332" w:type="dxa"/>
          </w:tcPr>
          <w:p>
            <w:pPr>
              <w:pStyle w:val="14"/>
              <w:ind w:left="168" w:right="174"/>
              <w:jc w:val="center"/>
              <w:rPr>
                <w:sz w:val="24"/>
              </w:rPr>
            </w:pPr>
            <w:r>
              <w:rPr>
                <w:sz w:val="24"/>
              </w:rPr>
              <w:t>10Gi1</w:t>
            </w:r>
          </w:p>
        </w:tc>
        <w:tc>
          <w:tcPr>
            <w:tcW w:w="4203" w:type="dxa"/>
          </w:tcPr>
          <w:p>
            <w:pPr>
              <w:pStyle w:val="14"/>
              <w:ind w:left="987" w:right="984"/>
              <w:jc w:val="center"/>
              <w:rPr>
                <w:sz w:val="24"/>
              </w:rPr>
            </w:pPr>
            <w:r>
              <w:rPr>
                <w:sz w:val="24"/>
              </w:rPr>
              <w:t>192.168.33.7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6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</w:tcPr>
          <w:p>
            <w:pPr>
              <w:pStyle w:val="14"/>
              <w:ind w:left="168" w:right="174"/>
              <w:jc w:val="center"/>
              <w:rPr>
                <w:sz w:val="24"/>
              </w:rPr>
            </w:pPr>
            <w:r>
              <w:rPr>
                <w:sz w:val="24"/>
              </w:rPr>
              <w:t>50Gi0</w:t>
            </w:r>
          </w:p>
        </w:tc>
        <w:tc>
          <w:tcPr>
            <w:tcW w:w="4203" w:type="dxa"/>
          </w:tcPr>
          <w:p>
            <w:pPr>
              <w:pStyle w:val="14"/>
              <w:ind w:left="987" w:right="984"/>
              <w:jc w:val="center"/>
              <w:rPr>
                <w:sz w:val="24"/>
              </w:rPr>
            </w:pPr>
            <w:r>
              <w:rPr>
                <w:sz w:val="24"/>
              </w:rPr>
              <w:t>192.168.33.2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6" w:type="dxa"/>
            <w:vMerge w:val="restart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77" w:type="dxa"/>
            <w:vMerge w:val="restart"/>
            <w:tcBorders>
              <w:top w:val="nil"/>
              <w:bottom w:val="nil"/>
            </w:tcBorders>
          </w:tcPr>
          <w:p>
            <w:pPr>
              <w:pStyle w:val="14"/>
              <w:spacing w:before="181" w:line="240" w:lineRule="auto"/>
              <w:ind w:left="350"/>
              <w:rPr>
                <w:sz w:val="24"/>
              </w:rPr>
            </w:pPr>
            <w:r>
              <w:rPr>
                <w:sz w:val="24"/>
              </w:rPr>
              <w:t>FortiNet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FG-3700F</w:t>
            </w:r>
          </w:p>
        </w:tc>
        <w:tc>
          <w:tcPr>
            <w:tcW w:w="1332" w:type="dxa"/>
          </w:tcPr>
          <w:p>
            <w:pPr>
              <w:pStyle w:val="14"/>
              <w:ind w:left="168" w:right="174"/>
              <w:jc w:val="center"/>
              <w:rPr>
                <w:sz w:val="24"/>
              </w:rPr>
            </w:pPr>
            <w:r>
              <w:rPr>
                <w:sz w:val="24"/>
              </w:rPr>
              <w:t>50Gi1</w:t>
            </w:r>
          </w:p>
        </w:tc>
        <w:tc>
          <w:tcPr>
            <w:tcW w:w="4203" w:type="dxa"/>
          </w:tcPr>
          <w:p>
            <w:pPr>
              <w:pStyle w:val="14"/>
              <w:ind w:left="987" w:right="984"/>
              <w:jc w:val="center"/>
              <w:rPr>
                <w:sz w:val="24"/>
              </w:rPr>
            </w:pPr>
            <w:r>
              <w:rPr>
                <w:sz w:val="24"/>
              </w:rPr>
              <w:t>192.168.33.5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246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tcBorders>
              <w:bottom w:val="nil"/>
            </w:tcBorders>
          </w:tcPr>
          <w:p>
            <w:pPr>
              <w:pStyle w:val="14"/>
              <w:ind w:left="168" w:right="174"/>
              <w:jc w:val="center"/>
              <w:rPr>
                <w:sz w:val="24"/>
              </w:rPr>
            </w:pPr>
            <w:r>
              <w:rPr>
                <w:sz w:val="24"/>
              </w:rPr>
              <w:t>50Gi0.21</w:t>
            </w:r>
          </w:p>
        </w:tc>
        <w:tc>
          <w:tcPr>
            <w:tcW w:w="4203" w:type="dxa"/>
            <w:tcBorders>
              <w:bottom w:val="nil"/>
            </w:tcBorders>
          </w:tcPr>
          <w:p>
            <w:pPr>
              <w:pStyle w:val="14"/>
              <w:ind w:left="985" w:right="984"/>
              <w:jc w:val="center"/>
              <w:rPr>
                <w:sz w:val="24"/>
              </w:rPr>
            </w:pPr>
            <w:r>
              <w:rPr>
                <w:sz w:val="24"/>
              </w:rPr>
              <w:t>VLAN 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14"/>
              <w:spacing w:before="54" w:line="240" w:lineRule="auto"/>
              <w:ind w:left="168" w:right="174"/>
              <w:jc w:val="center"/>
              <w:rPr>
                <w:sz w:val="24"/>
              </w:rPr>
            </w:pPr>
            <w:r>
              <w:rPr>
                <w:sz w:val="24"/>
              </w:rPr>
              <w:t>50Gi0.22</w:t>
            </w:r>
          </w:p>
        </w:tc>
        <w:tc>
          <w:tcPr>
            <w:tcW w:w="4203" w:type="dxa"/>
            <w:tcBorders>
              <w:top w:val="nil"/>
              <w:bottom w:val="nil"/>
            </w:tcBorders>
          </w:tcPr>
          <w:p>
            <w:pPr>
              <w:pStyle w:val="14"/>
              <w:spacing w:before="54" w:line="240" w:lineRule="auto"/>
              <w:ind w:left="985" w:right="984"/>
              <w:jc w:val="center"/>
              <w:rPr>
                <w:sz w:val="24"/>
              </w:rPr>
            </w:pPr>
            <w:r>
              <w:rPr>
                <w:sz w:val="24"/>
              </w:rPr>
              <w:t>VLAN 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6" w:type="dxa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14"/>
              <w:spacing w:before="57" w:line="240" w:lineRule="auto"/>
              <w:ind w:left="0" w:right="1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4203" w:type="dxa"/>
            <w:tcBorders>
              <w:top w:val="nil"/>
              <w:bottom w:val="nil"/>
            </w:tcBorders>
          </w:tcPr>
          <w:p>
            <w:pPr>
              <w:pStyle w:val="14"/>
              <w:spacing w:before="57" w:line="240" w:lineRule="auto"/>
              <w:ind w:left="985" w:right="984"/>
              <w:jc w:val="center"/>
              <w:rPr>
                <w:sz w:val="24"/>
              </w:rPr>
            </w:pPr>
            <w:r>
              <w:rPr>
                <w:sz w:val="24"/>
              </w:rPr>
              <w:t>VLAN 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246" w:type="dxa"/>
            <w:tcBorders>
              <w:top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77" w:type="dxa"/>
            <w:tcBorders>
              <w:top w:val="nil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332" w:type="dxa"/>
            <w:tcBorders>
              <w:top w:val="nil"/>
            </w:tcBorders>
          </w:tcPr>
          <w:p>
            <w:pPr>
              <w:pStyle w:val="14"/>
              <w:spacing w:before="57" w:line="240" w:lineRule="auto"/>
              <w:ind w:left="168" w:right="174"/>
              <w:jc w:val="center"/>
              <w:rPr>
                <w:sz w:val="24"/>
              </w:rPr>
            </w:pPr>
            <w:r>
              <w:rPr>
                <w:sz w:val="24"/>
              </w:rPr>
              <w:t>50Gi0.26</w:t>
            </w:r>
          </w:p>
        </w:tc>
        <w:tc>
          <w:tcPr>
            <w:tcW w:w="4203" w:type="dxa"/>
            <w:tcBorders>
              <w:top w:val="nil"/>
            </w:tcBorders>
          </w:tcPr>
          <w:p>
            <w:pPr>
              <w:pStyle w:val="14"/>
              <w:spacing w:before="57" w:line="240" w:lineRule="auto"/>
              <w:ind w:left="985" w:right="984"/>
              <w:jc w:val="center"/>
              <w:rPr>
                <w:sz w:val="24"/>
              </w:rPr>
            </w:pPr>
            <w:r>
              <w:rPr>
                <w:sz w:val="24"/>
              </w:rPr>
              <w:t>VLAN 26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2579"/>
        <w:gridCol w:w="1331"/>
        <w:gridCol w:w="4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3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579" w:type="dxa"/>
            <w:vMerge w:val="restart"/>
          </w:tcPr>
          <w:p>
            <w:pPr>
              <w:pStyle w:val="14"/>
              <w:spacing w:before="4"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before="1"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Forcepoint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NGFW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2201</w:t>
            </w:r>
          </w:p>
        </w:tc>
        <w:tc>
          <w:tcPr>
            <w:tcW w:w="1331" w:type="dxa"/>
          </w:tcPr>
          <w:p>
            <w:pPr>
              <w:pStyle w:val="14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10Gi0</w:t>
            </w:r>
          </w:p>
        </w:tc>
        <w:tc>
          <w:tcPr>
            <w:tcW w:w="4202" w:type="dxa"/>
          </w:tcPr>
          <w:p>
            <w:pPr>
              <w:pStyle w:val="14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192.168.32.8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2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</w:tcPr>
          <w:p>
            <w:pPr>
              <w:pStyle w:val="14"/>
              <w:spacing w:before="191" w:line="240" w:lineRule="auto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10Gi1</w:t>
            </w:r>
          </w:p>
        </w:tc>
        <w:tc>
          <w:tcPr>
            <w:tcW w:w="4202" w:type="dxa"/>
          </w:tcPr>
          <w:p>
            <w:pPr>
              <w:pStyle w:val="14"/>
              <w:ind w:left="102" w:right="97"/>
              <w:jc w:val="center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(Gồm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VLAN 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</w:p>
          <w:p>
            <w:pPr>
              <w:pStyle w:val="14"/>
              <w:spacing w:before="119" w:line="240" w:lineRule="auto"/>
              <w:ind w:left="102" w:right="9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 Switch)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22" w:type="dxa"/>
            <w:gridSpan w:val="2"/>
            <w:vMerge w:val="restart"/>
          </w:tcPr>
          <w:p>
            <w:pPr>
              <w:pStyle w:val="14"/>
              <w:spacing w:before="196" w:line="240" w:lineRule="auto"/>
              <w:ind w:left="1290" w:right="1277"/>
              <w:jc w:val="center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</w:p>
        </w:tc>
        <w:tc>
          <w:tcPr>
            <w:tcW w:w="1331" w:type="dxa"/>
          </w:tcPr>
          <w:p>
            <w:pPr>
              <w:pStyle w:val="14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Gi0</w:t>
            </w:r>
          </w:p>
        </w:tc>
        <w:tc>
          <w:tcPr>
            <w:tcW w:w="4202" w:type="dxa"/>
          </w:tcPr>
          <w:p>
            <w:pPr>
              <w:pStyle w:val="14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VLAN 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2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</w:tcPr>
          <w:p>
            <w:pPr>
              <w:pStyle w:val="14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Gi1</w:t>
            </w:r>
          </w:p>
        </w:tc>
        <w:tc>
          <w:tcPr>
            <w:tcW w:w="4202" w:type="dxa"/>
          </w:tcPr>
          <w:p>
            <w:pPr>
              <w:pStyle w:val="14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VLAN 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822" w:type="dxa"/>
            <w:gridSpan w:val="2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0"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880"/>
              <w:rPr>
                <w:sz w:val="24"/>
              </w:rPr>
            </w:pPr>
            <w:r>
              <w:rPr>
                <w:sz w:val="24"/>
              </w:rPr>
              <w:t>Ubiquiti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Router</w:t>
            </w:r>
          </w:p>
        </w:tc>
        <w:tc>
          <w:tcPr>
            <w:tcW w:w="1331" w:type="dxa"/>
          </w:tcPr>
          <w:p>
            <w:pPr>
              <w:pStyle w:val="14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Gi1</w:t>
            </w:r>
          </w:p>
        </w:tc>
        <w:tc>
          <w:tcPr>
            <w:tcW w:w="4202" w:type="dxa"/>
          </w:tcPr>
          <w:p>
            <w:pPr>
              <w:pStyle w:val="14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VLAN 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2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</w:tcPr>
          <w:p>
            <w:pPr>
              <w:pStyle w:val="14"/>
              <w:spacing w:line="268" w:lineRule="exact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Gi2</w:t>
            </w:r>
          </w:p>
        </w:tc>
        <w:tc>
          <w:tcPr>
            <w:tcW w:w="4202" w:type="dxa"/>
          </w:tcPr>
          <w:p>
            <w:pPr>
              <w:pStyle w:val="14"/>
              <w:spacing w:line="268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VLAN 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2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</w:tcPr>
          <w:p>
            <w:pPr>
              <w:pStyle w:val="14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Gi3</w:t>
            </w:r>
          </w:p>
        </w:tc>
        <w:tc>
          <w:tcPr>
            <w:tcW w:w="4202" w:type="dxa"/>
          </w:tcPr>
          <w:p>
            <w:pPr>
              <w:pStyle w:val="14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VLAN 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82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tcBorders>
              <w:bottom w:val="single" w:color="000000" w:sz="6" w:space="0"/>
            </w:tcBorders>
          </w:tcPr>
          <w:p>
            <w:pPr>
              <w:pStyle w:val="14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Gi0</w:t>
            </w:r>
          </w:p>
        </w:tc>
        <w:tc>
          <w:tcPr>
            <w:tcW w:w="4202" w:type="dxa"/>
            <w:tcBorders>
              <w:bottom w:val="single" w:color="000000" w:sz="6" w:space="0"/>
            </w:tcBorders>
          </w:tcPr>
          <w:p>
            <w:pPr>
              <w:pStyle w:val="14"/>
              <w:ind w:left="102" w:right="94"/>
              <w:jc w:val="center"/>
              <w:rPr>
                <w:sz w:val="24"/>
              </w:rPr>
            </w:pPr>
            <w:r>
              <w:rPr>
                <w:sz w:val="24"/>
              </w:rPr>
              <w:t>192.168.32.2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2" w:hRule="atLeast"/>
        </w:trPr>
        <w:tc>
          <w:tcPr>
            <w:tcW w:w="382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tcBorders>
              <w:top w:val="single" w:color="000000" w:sz="6" w:space="0"/>
            </w:tcBorders>
          </w:tcPr>
          <w:p>
            <w:pPr>
              <w:pStyle w:val="14"/>
              <w:spacing w:line="264" w:lineRule="exact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Gi1</w:t>
            </w:r>
          </w:p>
          <w:p>
            <w:pPr>
              <w:pStyle w:val="14"/>
              <w:spacing w:before="23" w:line="400" w:lineRule="exact"/>
              <w:ind w:left="480" w:right="483" w:firstLine="5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Gi5</w:t>
            </w:r>
          </w:p>
        </w:tc>
        <w:tc>
          <w:tcPr>
            <w:tcW w:w="4202" w:type="dxa"/>
            <w:tcBorders>
              <w:top w:val="single" w:color="000000" w:sz="6" w:space="0"/>
            </w:tcBorders>
          </w:tcPr>
          <w:p>
            <w:pPr>
              <w:pStyle w:val="14"/>
              <w:spacing w:before="4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ind w:left="99" w:right="97"/>
              <w:jc w:val="center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Tĩnh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243" w:type="dxa"/>
            <w:vMerge w:val="restart"/>
          </w:tcPr>
          <w:p>
            <w:pPr>
              <w:pStyle w:val="14"/>
              <w:spacing w:before="9"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before="1" w:line="343" w:lineRule="auto"/>
              <w:ind w:left="250" w:right="242" w:firstLine="40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Layer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579" w:type="dxa"/>
          </w:tcPr>
          <w:p>
            <w:pPr>
              <w:pStyle w:val="14"/>
              <w:spacing w:before="191" w:line="240" w:lineRule="auto"/>
              <w:ind w:left="247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tòa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</w:p>
        </w:tc>
        <w:tc>
          <w:tcPr>
            <w:tcW w:w="1331" w:type="dxa"/>
          </w:tcPr>
          <w:p>
            <w:pPr>
              <w:pStyle w:val="14"/>
              <w:spacing w:before="191" w:line="240" w:lineRule="auto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Gi0</w:t>
            </w:r>
          </w:p>
        </w:tc>
        <w:tc>
          <w:tcPr>
            <w:tcW w:w="4202" w:type="dxa"/>
          </w:tcPr>
          <w:p>
            <w:pPr>
              <w:pStyle w:val="14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VLAN 23</w:t>
            </w:r>
          </w:p>
          <w:p>
            <w:pPr>
              <w:pStyle w:val="14"/>
              <w:spacing w:before="124" w:line="24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VLAN 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9" w:type="dxa"/>
            <w:vMerge w:val="restart"/>
          </w:tcPr>
          <w:p>
            <w:pPr>
              <w:pStyle w:val="14"/>
              <w:spacing w:before="196" w:line="240" w:lineRule="auto"/>
              <w:ind w:left="187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tòa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</w:p>
        </w:tc>
        <w:tc>
          <w:tcPr>
            <w:tcW w:w="1331" w:type="dxa"/>
          </w:tcPr>
          <w:p>
            <w:pPr>
              <w:pStyle w:val="14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Gi0</w:t>
            </w:r>
          </w:p>
        </w:tc>
        <w:tc>
          <w:tcPr>
            <w:tcW w:w="4202" w:type="dxa"/>
          </w:tcPr>
          <w:p>
            <w:pPr>
              <w:pStyle w:val="14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VLAN 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24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</w:tcPr>
          <w:p>
            <w:pPr>
              <w:pStyle w:val="14"/>
              <w:ind w:left="339" w:right="342"/>
              <w:jc w:val="center"/>
              <w:rPr>
                <w:sz w:val="24"/>
              </w:rPr>
            </w:pPr>
            <w:r>
              <w:rPr>
                <w:sz w:val="24"/>
              </w:rPr>
              <w:t>Gi1</w:t>
            </w:r>
          </w:p>
        </w:tc>
        <w:tc>
          <w:tcPr>
            <w:tcW w:w="4202" w:type="dxa"/>
          </w:tcPr>
          <w:p>
            <w:pPr>
              <w:pStyle w:val="14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VLAN 22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71" w:name="_bookmark25"/>
      <w:bookmarkEnd w:id="71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15 Địa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chỉ IP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của các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trong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mô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hình</w:t>
      </w:r>
    </w:p>
    <w:p>
      <w:pPr>
        <w:pStyle w:val="7"/>
        <w:spacing w:before="5"/>
        <w:rPr>
          <w:i/>
          <w:sz w:val="25"/>
        </w:rPr>
      </w:pPr>
    </w:p>
    <w:p>
      <w:pPr>
        <w:pStyle w:val="4"/>
        <w:numPr>
          <w:ilvl w:val="1"/>
          <w:numId w:val="2"/>
        </w:numPr>
        <w:tabs>
          <w:tab w:val="left" w:pos="820"/>
          <w:tab w:val="left" w:pos="821"/>
        </w:tabs>
        <w:spacing w:before="0" w:after="0" w:line="240" w:lineRule="auto"/>
        <w:ind w:left="821" w:right="0" w:hanging="721"/>
        <w:jc w:val="left"/>
      </w:pPr>
      <w:bookmarkStart w:id="72" w:name="3.3 Thiết bị và dịch vụ cho hệ thống mạn"/>
      <w:bookmarkEnd w:id="72"/>
      <w:bookmarkStart w:id="73" w:name="3.3 Thiết bị và dịch vụ cho hệ thống mạn"/>
      <w:bookmarkEnd w:id="73"/>
      <w:r>
        <w:t>Thiết</w:t>
      </w:r>
      <w:r>
        <w:rPr>
          <w:spacing w:val="-1"/>
        </w:rPr>
        <w:t xml:space="preserve"> </w:t>
      </w:r>
      <w:r>
        <w:t>bị</w:t>
      </w:r>
      <w:r>
        <w:rPr>
          <w:spacing w:val="-2"/>
        </w:rPr>
        <w:t xml:space="preserve"> </w:t>
      </w:r>
      <w:r>
        <w:t>và dịch</w:t>
      </w:r>
      <w:r>
        <w:rPr>
          <w:spacing w:val="1"/>
        </w:rPr>
        <w:t xml:space="preserve"> </w:t>
      </w:r>
      <w:r>
        <w:t>vụ</w:t>
      </w:r>
      <w:r>
        <w:rPr>
          <w:spacing w:val="1"/>
        </w:rPr>
        <w:t xml:space="preserve"> </w:t>
      </w:r>
      <w:r>
        <w:t>cho hệ</w:t>
      </w:r>
      <w:r>
        <w:rPr>
          <w:spacing w:val="-2"/>
        </w:rPr>
        <w:t xml:space="preserve"> </w:t>
      </w:r>
      <w:r>
        <w:t>thống mạng</w:t>
      </w: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119" w:after="0" w:line="240" w:lineRule="auto"/>
        <w:ind w:left="821" w:right="0" w:hanging="721"/>
        <w:jc w:val="left"/>
        <w:rPr>
          <w:sz w:val="24"/>
        </w:rPr>
      </w:pPr>
      <w:bookmarkStart w:id="74" w:name="_bookmark26"/>
      <w:bookmarkEnd w:id="74"/>
      <w:bookmarkStart w:id="75" w:name="3.3.1 Các thiết bị dùng trong hệ thống"/>
      <w:bookmarkEnd w:id="75"/>
      <w:bookmarkStart w:id="76" w:name="_bookmark26"/>
      <w:bookmarkEnd w:id="76"/>
      <w:r>
        <w:rPr>
          <w:color w:val="006FC0"/>
          <w:sz w:val="24"/>
        </w:rPr>
        <w:t>Các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thiết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bị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dùng</w:t>
      </w:r>
      <w:r>
        <w:rPr>
          <w:color w:val="006FC0"/>
          <w:spacing w:val="3"/>
          <w:sz w:val="24"/>
        </w:rPr>
        <w:t xml:space="preserve"> </w:t>
      </w:r>
      <w:r>
        <w:rPr>
          <w:color w:val="006FC0"/>
          <w:sz w:val="24"/>
        </w:rPr>
        <w:t>trong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hệ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thống</w:t>
      </w:r>
    </w:p>
    <w:p>
      <w:pPr>
        <w:pStyle w:val="13"/>
        <w:numPr>
          <w:ilvl w:val="3"/>
          <w:numId w:val="2"/>
        </w:numPr>
        <w:tabs>
          <w:tab w:val="left" w:pos="821"/>
        </w:tabs>
        <w:spacing w:before="124" w:after="0" w:line="240" w:lineRule="auto"/>
        <w:ind w:left="821" w:right="0" w:hanging="361"/>
        <w:jc w:val="left"/>
        <w:rPr>
          <w:i/>
          <w:sz w:val="24"/>
        </w:rPr>
      </w:pPr>
      <w:r>
        <w:rPr>
          <w:i/>
          <w:sz w:val="24"/>
        </w:rPr>
        <w:t>Tổng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hợp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thiết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bị</w:t>
      </w:r>
    </w:p>
    <w:p>
      <w:pPr>
        <w:pStyle w:val="7"/>
        <w:spacing w:before="6"/>
        <w:rPr>
          <w:i/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5223"/>
        <w:gridCol w:w="1171"/>
        <w:gridCol w:w="14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526" w:type="dxa"/>
            <w:tcBorders>
              <w:right w:val="single" w:color="000000" w:sz="6" w:space="0"/>
            </w:tcBorders>
            <w:shd w:val="clear" w:color="auto" w:fill="FAE3D4"/>
          </w:tcPr>
          <w:p>
            <w:pPr>
              <w:pStyle w:val="14"/>
              <w:ind w:left="116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Loại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thiết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bị</w:t>
            </w:r>
          </w:p>
        </w:tc>
        <w:tc>
          <w:tcPr>
            <w:tcW w:w="5223" w:type="dxa"/>
            <w:tcBorders>
              <w:left w:val="single" w:color="000000" w:sz="6" w:space="0"/>
            </w:tcBorders>
            <w:shd w:val="clear" w:color="auto" w:fill="FAE3D4"/>
          </w:tcPr>
          <w:p>
            <w:pPr>
              <w:pStyle w:val="14"/>
              <w:ind w:left="1829" w:right="18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Tên thiết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(*)</w:t>
            </w:r>
          </w:p>
        </w:tc>
        <w:tc>
          <w:tcPr>
            <w:tcW w:w="1171" w:type="dxa"/>
            <w:shd w:val="clear" w:color="auto" w:fill="FAE3D4"/>
          </w:tcPr>
          <w:p>
            <w:pPr>
              <w:pStyle w:val="14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  <w:tc>
          <w:tcPr>
            <w:tcW w:w="1436" w:type="dxa"/>
            <w:shd w:val="clear" w:color="auto" w:fill="FAE3D4"/>
          </w:tcPr>
          <w:p>
            <w:pPr>
              <w:pStyle w:val="14"/>
              <w:ind w:left="120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Đơn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tính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  <w:vMerge w:val="restart"/>
            <w:tcBorders>
              <w:right w:val="single" w:color="000000" w:sz="6" w:space="0"/>
            </w:tcBorders>
          </w:tcPr>
          <w:p>
            <w:pPr>
              <w:pStyle w:val="14"/>
              <w:spacing w:before="3" w:line="240" w:lineRule="auto"/>
              <w:ind w:left="0"/>
              <w:rPr>
                <w:i/>
                <w:sz w:val="35"/>
              </w:rPr>
            </w:pPr>
          </w:p>
          <w:p>
            <w:pPr>
              <w:pStyle w:val="14"/>
              <w:spacing w:before="1" w:line="348" w:lineRule="auto"/>
              <w:ind w:left="225" w:right="204"/>
              <w:jc w:val="center"/>
              <w:rPr>
                <w:sz w:val="24"/>
              </w:rPr>
            </w:pPr>
            <w:r>
              <w:rPr>
                <w:sz w:val="24"/>
              </w:rPr>
              <w:t>Thiết bị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mạng; </w:t>
            </w:r>
            <w:r>
              <w:rPr>
                <w:sz w:val="24"/>
              </w:rPr>
              <w:t>thiết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trữ</w:t>
            </w: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"https://www.sieuthimaychu.vn/index.php/Thong_Tin_San_Pham/10423/-HPE-MSA-2050-SAN-DC-SFF-Storage"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Thiết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bị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lưu trữ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HPE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MSA</w:t>
            </w:r>
            <w:r>
              <w:rPr>
                <w:color w:val="0462C1"/>
                <w:spacing w:val="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2050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ES SAN</w:t>
            </w:r>
            <w:r>
              <w:rPr>
                <w:color w:val="0462C1"/>
                <w:spacing w:val="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DC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LFF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6" w:type="dxa"/>
          </w:tcPr>
          <w:p>
            <w:pPr>
              <w:pStyle w:val="14"/>
              <w:ind w:left="117" w:right="106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"https://www.sieuthimaychu.vn/index.php/Thong_Tin_San_Pham/15908/Thiet-Bi-Luu-Tru-NAS-Synology-RS3621xs%2B"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Thiết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Bị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Lưu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Trữ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NAS Synology RS3621xs+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6" w:type="dxa"/>
          </w:tcPr>
          <w:p>
            <w:pPr>
              <w:pStyle w:val="14"/>
              <w:ind w:left="117" w:right="106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"https://maytinhmaychu.vn/ibm-lenovo-san-switch/brocade-6505-fc-san-switch-3873ar2/"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Brocade</w:t>
            </w:r>
            <w:r>
              <w:rPr>
                <w:color w:val="0462C1"/>
                <w:spacing w:val="-4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6505</w:t>
            </w:r>
            <w:r>
              <w:rPr>
                <w:color w:val="0462C1"/>
                <w:spacing w:val="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FC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SAN Switch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(3873AR2)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6" w:type="dxa"/>
          </w:tcPr>
          <w:p>
            <w:pPr>
              <w:pStyle w:val="14"/>
              <w:ind w:left="117" w:right="106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"https://www.bhphotovideo.com/c/product/1435973-REG/seagate_st14000nea008_14tb_ironwolf_pro_3_5.html"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Seagate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14TB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IronWolf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Pro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7200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rpm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SATA III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19" w:line="240" w:lineRule="auto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"https://www.bhphotovideo.com/c/product/1435973-REG/seagate_st14000nea008_14tb_ironwolf_pro_3_5.html"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3.5" Internal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NAS</w:t>
            </w:r>
            <w:r>
              <w:rPr>
                <w:color w:val="0462C1"/>
                <w:spacing w:val="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HDD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104" w:right="97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36" w:type="dxa"/>
          </w:tcPr>
          <w:p>
            <w:pPr>
              <w:pStyle w:val="14"/>
              <w:spacing w:before="191" w:line="240" w:lineRule="auto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526" w:type="dxa"/>
            <w:vMerge w:val="restart"/>
            <w:tcBorders>
              <w:right w:val="single" w:color="000000" w:sz="6" w:space="0"/>
            </w:tcBorders>
          </w:tcPr>
          <w:p>
            <w:pPr>
              <w:pStyle w:val="14"/>
              <w:spacing w:before="4" w:line="240" w:lineRule="auto"/>
              <w:ind w:left="0"/>
              <w:rPr>
                <w:i/>
                <w:sz w:val="34"/>
              </w:rPr>
            </w:pPr>
          </w:p>
          <w:p>
            <w:pPr>
              <w:pStyle w:val="14"/>
              <w:spacing w:before="1" w:line="240" w:lineRule="auto"/>
              <w:ind w:left="395"/>
              <w:rPr>
                <w:sz w:val="24"/>
              </w:rPr>
            </w:pPr>
            <w:r>
              <w:rPr>
                <w:sz w:val="24"/>
              </w:rPr>
              <w:t>Tủ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rack</w:t>
            </w: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"https://www.apc.com/shop/fi/en/products/APC-NetShelter-SV-Server-Rack-Enclosure-42U-Black-2057H-x-800W-x-1060D-mm-with-Roof-Castors-Feet-4-Brackets-Bottom-and-Side-Panels/P-AR2480"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NetShelter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SV 42U 800mm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Wide</w:t>
            </w:r>
            <w:r>
              <w:rPr>
                <w:color w:val="0462C1"/>
                <w:spacing w:val="-4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x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1060mm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Deep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24" w:line="240" w:lineRule="auto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"https://www.apc.com/shop/fi/en/products/APC-NetShelter-SV-Server-Rack-Enclosure-42U-Black-2057H-x-800W-x-1060D-mm-with-Roof-Castors-Feet-4-Brackets-Bottom-and-Side-Panels/P-AR2480"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Enclosure</w:t>
            </w:r>
            <w:r>
              <w:rPr>
                <w:color w:val="0462C1"/>
                <w:spacing w:val="-6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Sides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6" w:type="dxa"/>
          </w:tcPr>
          <w:p>
            <w:pPr>
              <w:pStyle w:val="14"/>
              <w:spacing w:before="191" w:line="240" w:lineRule="auto"/>
              <w:ind w:left="108" w:right="106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"https://www.se.com/vn/vi/product/AR8122BLK/fixed-shelf-250lbs-114kg-black/"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Black</w:t>
            </w:r>
            <w:r>
              <w:rPr>
                <w:color w:val="0462C1"/>
                <w:spacing w:val="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Fixed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Shelf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-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250lbs/114kg,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Black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36" w:type="dxa"/>
          </w:tcPr>
          <w:p>
            <w:pPr>
              <w:pStyle w:val="14"/>
              <w:ind w:left="108" w:right="106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526" w:type="dxa"/>
            <w:tcBorders>
              <w:right w:val="single" w:color="000000" w:sz="6" w:space="0"/>
            </w:tcBorders>
          </w:tcPr>
          <w:p>
            <w:pPr>
              <w:pStyle w:val="14"/>
              <w:spacing w:before="191" w:line="240" w:lineRule="auto"/>
              <w:ind w:left="116" w:right="103"/>
              <w:jc w:val="center"/>
              <w:rPr>
                <w:sz w:val="24"/>
              </w:rPr>
            </w:pPr>
            <w:r>
              <w:rPr>
                <w:sz w:val="24"/>
              </w:rPr>
              <w:t>Firewall</w:t>
            </w: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"https://www.forcepoint.com/product/ngfw-next-generation-firewall"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Thiết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bị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phòng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chống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xâm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nhập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IPS</w:t>
            </w:r>
            <w:r>
              <w:rPr>
                <w:color w:val="0462C1"/>
                <w:spacing w:val="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Forcepoint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24" w:line="240" w:lineRule="auto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"https://www.forcepoint.com/product/ngfw-next-generation-firewall"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NGFW</w:t>
            </w:r>
            <w:r>
              <w:rPr>
                <w:color w:val="0462C1"/>
                <w:spacing w:val="-5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2201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36" w:type="dxa"/>
          </w:tcPr>
          <w:p>
            <w:pPr>
              <w:pStyle w:val="14"/>
              <w:spacing w:before="191" w:line="240" w:lineRule="auto"/>
              <w:ind w:left="117" w:right="106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5223"/>
        <w:gridCol w:w="1171"/>
        <w:gridCol w:w="14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1526" w:type="dxa"/>
            <w:vMerge w:val="restart"/>
            <w:tcBorders>
              <w:right w:val="single" w:color="000000" w:sz="6" w:space="0"/>
            </w:tcBorders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"https://www.avfirewalls.com/FortiGate-3700F.asp"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Thiết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bị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FortiGate-3700F</w:t>
            </w:r>
            <w:r>
              <w:rPr>
                <w:color w:val="0462C1"/>
                <w:spacing w:val="-5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Hardware</w:t>
            </w:r>
            <w:r>
              <w:rPr>
                <w:color w:val="0462C1"/>
                <w:spacing w:val="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+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1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năm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dịch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0" w:line="390" w:lineRule="atLeast"/>
              <w:ind w:left="107" w:right="734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"https://www.avfirewalls.com/FortiGate-3700F.asp"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vụ</w:t>
            </w:r>
            <w:r>
              <w:rPr>
                <w:color w:val="0462C1"/>
                <w:spacing w:val="-4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FortiCare</w:t>
            </w:r>
            <w:r>
              <w:rPr>
                <w:color w:val="0462C1"/>
                <w:spacing w:val="-5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Premium</w:t>
            </w:r>
            <w:r>
              <w:rPr>
                <w:color w:val="0462C1"/>
                <w:spacing w:val="-5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và FortiGuard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Unified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  <w:r>
              <w:rPr>
                <w:color w:val="0462C1"/>
                <w:spacing w:val="-57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"https://www.avfirewalls.com/FortiGate-3700F.asp"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Threat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Protection (UTP)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1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6" w:type="dxa"/>
          </w:tcPr>
          <w:p>
            <w:pPr>
              <w:pStyle w:val="14"/>
              <w:spacing w:before="11" w:line="240" w:lineRule="auto"/>
              <w:ind w:left="0"/>
              <w:rPr>
                <w:i/>
                <w:sz w:val="33"/>
              </w:rPr>
            </w:pPr>
          </w:p>
          <w:p>
            <w:pPr>
              <w:pStyle w:val="14"/>
              <w:spacing w:line="240" w:lineRule="auto"/>
              <w:ind w:left="117" w:right="106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"https://www.sonicguard.com/TZ670.asp"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Thiết</w:t>
            </w:r>
            <w:r>
              <w:rPr>
                <w:color w:val="0462C1"/>
                <w:spacing w:val="-5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bị</w:t>
            </w:r>
            <w:r>
              <w:rPr>
                <w:color w:val="0462C1"/>
                <w:spacing w:val="-4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SonicWall TZ670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High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Availability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24" w:line="240" w:lineRule="auto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"https://www.sonicguard.com/TZ670.asp"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Appliance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6" w:type="dxa"/>
          </w:tcPr>
          <w:p>
            <w:pPr>
              <w:pStyle w:val="14"/>
              <w:spacing w:before="191" w:line="240" w:lineRule="auto"/>
              <w:ind w:left="117" w:right="106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526" w:type="dxa"/>
            <w:tcBorders>
              <w:right w:val="single" w:color="000000" w:sz="6" w:space="0"/>
            </w:tcBorders>
          </w:tcPr>
          <w:p>
            <w:pPr>
              <w:pStyle w:val="14"/>
              <w:ind w:left="435"/>
              <w:rPr>
                <w:sz w:val="24"/>
              </w:rPr>
            </w:pPr>
            <w:r>
              <w:rPr>
                <w:sz w:val="24"/>
              </w:rPr>
              <w:t>Router</w:t>
            </w: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"https://www.sieuthivienthong.com/8-port-gigabit-ethernet-router-with-2-sfprj45-ports-ubiquiti-edgerouter-erpro-8-23332.html"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Ubiquiti</w:t>
            </w:r>
            <w:r>
              <w:rPr>
                <w:color w:val="0462C1"/>
                <w:spacing w:val="-5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EdgeRouter</w:t>
            </w:r>
            <w:r>
              <w:rPr>
                <w:color w:val="0462C1"/>
                <w:spacing w:val="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ERPro-8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6" w:type="dxa"/>
          </w:tcPr>
          <w:p>
            <w:pPr>
              <w:pStyle w:val="14"/>
              <w:ind w:left="109" w:right="106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  <w:vMerge w:val="restart"/>
            <w:tcBorders>
              <w:right w:val="single" w:color="000000" w:sz="6" w:space="0"/>
            </w:tcBorders>
          </w:tcPr>
          <w:p>
            <w:pPr>
              <w:pStyle w:val="14"/>
              <w:spacing w:before="196" w:line="240" w:lineRule="auto"/>
              <w:ind w:left="430"/>
              <w:rPr>
                <w:sz w:val="24"/>
              </w:rPr>
            </w:pPr>
            <w:r>
              <w:rPr>
                <w:sz w:val="24"/>
              </w:rPr>
              <w:t>Switch</w:t>
            </w: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spacing w:line="268" w:lineRule="exact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"https://www.sieuthimaychu.vn/index.php/Thong_Tin_San_Pham/17042/Thiet-Bi-Mang-Switch-Cisco-24-Ports-Gigabit-Ethernet-4-Port-10-Gigabit-SFP-Smart-CBS250-24T-4X-EU"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Switch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Cisco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Smart</w:t>
            </w:r>
            <w:r>
              <w:rPr>
                <w:color w:val="0462C1"/>
                <w:spacing w:val="-4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CBS250-24T-4X-EU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36" w:type="dxa"/>
          </w:tcPr>
          <w:p>
            <w:pPr>
              <w:pStyle w:val="14"/>
              <w:spacing w:line="268" w:lineRule="exact"/>
              <w:ind w:left="108" w:right="106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"https://www.router-switch.com/c9300-24t-a.html#tab-specification"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Switch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Layer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3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Cisco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C9300-24T-A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6" w:type="dxa"/>
          </w:tcPr>
          <w:p>
            <w:pPr>
              <w:pStyle w:val="14"/>
              <w:ind w:left="109" w:right="106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  <w:vMerge w:val="restart"/>
            <w:tcBorders>
              <w:right w:val="single" w:color="000000" w:sz="6" w:space="0"/>
            </w:tcBorders>
          </w:tcPr>
          <w:p>
            <w:pPr>
              <w:pStyle w:val="14"/>
              <w:spacing w:before="9" w:line="240" w:lineRule="auto"/>
              <w:ind w:left="0"/>
              <w:rPr>
                <w:i/>
                <w:sz w:val="34"/>
              </w:rPr>
            </w:pPr>
          </w:p>
          <w:p>
            <w:pPr>
              <w:pStyle w:val="14"/>
              <w:spacing w:before="1" w:line="240" w:lineRule="auto"/>
              <w:ind w:left="140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"https://www.tp-link.com/us/business-networking/omada-sdn-access-point/eap670/"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AX5400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WiFi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6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Access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Point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gắn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trần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403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1436" w:type="dxa"/>
          </w:tcPr>
          <w:p>
            <w:pPr>
              <w:pStyle w:val="14"/>
              <w:ind w:left="109" w:right="106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"https://www.tp-link.com/us/business-networking/desktop-access-point/ac500/"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Wireless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Controller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AC500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6" w:type="dxa"/>
          </w:tcPr>
          <w:p>
            <w:pPr>
              <w:pStyle w:val="14"/>
              <w:ind w:left="108" w:right="106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"https://www.tp-link.com/vn/business-networking/smart-switch/tl-sg2210mp/"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Switch</w:t>
            </w:r>
            <w:r>
              <w:rPr>
                <w:color w:val="0462C1"/>
                <w:spacing w:val="-5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TL-SG2210MP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104" w:right="9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36" w:type="dxa"/>
          </w:tcPr>
          <w:p>
            <w:pPr>
              <w:pStyle w:val="14"/>
              <w:ind w:left="109" w:right="106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  <w:vMerge w:val="restart"/>
            <w:tcBorders>
              <w:right w:val="single" w:color="000000" w:sz="6" w:space="0"/>
            </w:tcBorders>
          </w:tcPr>
          <w:p>
            <w:pPr>
              <w:pStyle w:val="14"/>
              <w:spacing w:line="240" w:lineRule="auto"/>
              <w:ind w:left="0"/>
              <w:rPr>
                <w:i/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i/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i/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i/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i/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i/>
                <w:sz w:val="26"/>
              </w:rPr>
            </w:pPr>
          </w:p>
          <w:p>
            <w:pPr>
              <w:pStyle w:val="14"/>
              <w:spacing w:before="217" w:line="240" w:lineRule="auto"/>
              <w:ind w:left="510"/>
              <w:rPr>
                <w:sz w:val="24"/>
              </w:rPr>
            </w:pPr>
            <w:r>
              <w:rPr>
                <w:sz w:val="24"/>
              </w:rPr>
              <w:t>Khác</w:t>
            </w: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"https://www.kingston.com/vn/memory/search/model/96668/hp-compaq-synergy-480-gen10-g10-compute-module"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Máy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tính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Synergy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480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36" w:type="dxa"/>
          </w:tcPr>
          <w:p>
            <w:pPr>
              <w:pStyle w:val="14"/>
              <w:ind w:left="117" w:right="106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"https://cnttshop.vn/module-quang-cisco-glc-lh-smd-1000base-lxlh-smf-1310nm-dom-10km-1"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Module</w:t>
            </w:r>
            <w:r>
              <w:rPr>
                <w:color w:val="0462C1"/>
                <w:spacing w:val="-4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quang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Cisco</w:t>
            </w:r>
            <w:r>
              <w:rPr>
                <w:color w:val="0462C1"/>
                <w:spacing w:val="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GLC-LH-SMD 1000BASE-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24" w:line="240" w:lineRule="auto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"https://cnttshop.vn/module-quang-cisco-glc-lh-smd-1000base-lxlh-smf-1310nm-dom-10km-1"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LX/LH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SMF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104" w:right="97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36" w:type="dxa"/>
          </w:tcPr>
          <w:p>
            <w:pPr>
              <w:pStyle w:val="14"/>
              <w:spacing w:before="191" w:line="240" w:lineRule="auto"/>
              <w:ind w:left="108" w:right="106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"https://tiki.vn/o-dien-thanh-nguon-pdu-6-cong-co-cb-va-phich-cam-phich-cam-cong-nghiep-p72812898.html?spid=72812904&amp;utm_source=google&amp;utm_medium=cpc&amp;utm_campaign=SEA_NBR_GGL_PMA_DAP_ALL_VN_HL_UNK_UNK_C.ALL_X.18211618519_Y._V.72812904_W.DT_A._O.UNK"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Ổ Điện, Thanh Nguồn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PDU</w:t>
            </w:r>
            <w:r>
              <w:rPr>
                <w:color w:val="0462C1"/>
                <w:spacing w:val="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6 Cổng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Có CB và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24" w:line="240" w:lineRule="auto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"https://tiki.vn/o-dien-thanh-nguon-pdu-6-cong-co-cb-va-phich-cam-phich-cam-cong-nghiep-p72812898.html?spid=72812904&amp;utm_source=google&amp;utm_medium=cpc&amp;utm_campaign=SEA_NBR_GGL_PMA_DAP_ALL_VN_HL_UNK_UNK_C.ALL_X.18211618519_Y._V.72812904_W.DT_A._O.UNK"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Phích</w:t>
            </w:r>
            <w:r>
              <w:rPr>
                <w:color w:val="0462C1"/>
                <w:spacing w:val="-3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Cắm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104" w:right="9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36" w:type="dxa"/>
          </w:tcPr>
          <w:p>
            <w:pPr>
              <w:pStyle w:val="14"/>
              <w:spacing w:before="191" w:line="240" w:lineRule="auto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"https://hmlgroups.com/-cap-dong-4-loi-boc-cach-dien-cu-xlpe-pvc-cxv4x-cadisun-3425340"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Cáp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đồng 4 LÕI BỌC CÁCH</w:t>
            </w:r>
            <w:r>
              <w:rPr>
                <w:color w:val="0462C1"/>
                <w:spacing w:val="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ĐIỆN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19" w:line="240" w:lineRule="auto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"https://hmlgroups.com/-cap-dong-4-loi-boc-cach-dien-cu-xlpe-pvc-cxv4x-cadisun-3425340"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Cu/XLPE/PVC-CXV4x16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Cadisun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343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1436" w:type="dxa"/>
          </w:tcPr>
          <w:p>
            <w:pPr>
              <w:pStyle w:val="14"/>
              <w:ind w:left="393"/>
              <w:rPr>
                <w:sz w:val="24"/>
              </w:rPr>
            </w:pPr>
            <w:r>
              <w:rPr>
                <w:sz w:val="24"/>
              </w:rPr>
              <w:t>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dài</w:t>
            </w:r>
          </w:p>
          <w:p>
            <w:pPr>
              <w:pStyle w:val="14"/>
              <w:spacing w:before="119" w:line="240" w:lineRule="auto"/>
              <w:ind w:left="458"/>
              <w:rPr>
                <w:sz w:val="24"/>
              </w:rPr>
            </w:pPr>
            <w:r>
              <w:rPr>
                <w:sz w:val="24"/>
              </w:rPr>
              <w:t>(mét)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"https://www.thegioimaychu.vn/lenovo-5m-lc-lc-om3-mmf-cable-00mn508-tm6042.html"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Cáp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quang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Multi-Mode</w:t>
            </w:r>
            <w:r>
              <w:rPr>
                <w:color w:val="0462C1"/>
                <w:spacing w:val="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Lenovo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5m</w:t>
            </w:r>
            <w:r>
              <w:rPr>
                <w:color w:val="0462C1"/>
                <w:spacing w:val="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LC-LC</w:t>
            </w:r>
            <w:r>
              <w:rPr>
                <w:color w:val="0462C1"/>
                <w:spacing w:val="-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OM3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24" w:line="240" w:lineRule="auto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"https://www.thegioimaychu.vn/lenovo-5m-lc-lc-om3-mmf-cable-00mn508-tm6042.html"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MMF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36" w:type="dxa"/>
          </w:tcPr>
          <w:p>
            <w:pPr>
              <w:pStyle w:val="14"/>
              <w:spacing w:before="191" w:line="240" w:lineRule="auto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Cuộn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26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3" w:type="dxa"/>
            <w:tcBorders>
              <w:left w:val="single" w:color="000000" w:sz="6" w:space="0"/>
            </w:tcBorders>
          </w:tcPr>
          <w:p>
            <w:pPr>
              <w:pStyle w:val="14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"https://vienthongxanh.vn/bang-bao-gia-cap-mang-cat6/"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Cáp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mạng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COMMSCOPE</w:t>
            </w:r>
            <w:r>
              <w:rPr>
                <w:color w:val="0462C1"/>
                <w:spacing w:val="-4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chống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nhiễu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Cat5e</w:t>
            </w:r>
            <w:r>
              <w:rPr>
                <w:color w:val="0462C1"/>
                <w:spacing w:val="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FTP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  <w:p>
            <w:pPr>
              <w:pStyle w:val="14"/>
              <w:spacing w:before="119" w:line="240" w:lineRule="auto"/>
              <w:ind w:left="107"/>
              <w:rPr>
                <w:sz w:val="24"/>
              </w:rPr>
            </w:pPr>
            <w:r>
              <w:fldChar w:fldCharType="begin"/>
            </w:r>
            <w:r>
              <w:instrText xml:space="preserve"> HYPERLINK "https://vienthongxanh.vn/bang-bao-gia-cap-mang-cat6/"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219413-2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104" w:right="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36" w:type="dxa"/>
          </w:tcPr>
          <w:p>
            <w:pPr>
              <w:pStyle w:val="14"/>
              <w:spacing w:before="191" w:line="240" w:lineRule="auto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Cuộn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305m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77" w:name="_bookmark27"/>
      <w:bookmarkEnd w:id="77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16 Tổng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hợp thiết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bị được sử dụng trong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mô hình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mạng</w:t>
      </w:r>
    </w:p>
    <w:p>
      <w:pPr>
        <w:pStyle w:val="7"/>
        <w:spacing w:before="4"/>
        <w:rPr>
          <w:i/>
          <w:sz w:val="25"/>
        </w:rPr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color w:val="FF0000"/>
          <w:sz w:val="24"/>
        </w:rPr>
        <w:t>(*)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Link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thiết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bị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đã được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gán vào</w:t>
      </w:r>
      <w:r>
        <w:rPr>
          <w:i/>
          <w:color w:val="FF0000"/>
          <w:spacing w:val="4"/>
          <w:sz w:val="24"/>
        </w:rPr>
        <w:t xml:space="preserve"> </w:t>
      </w:r>
      <w:r>
        <w:rPr>
          <w:i/>
          <w:color w:val="FF0000"/>
          <w:sz w:val="24"/>
        </w:rPr>
        <w:t>tên thiết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bị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ở</w:t>
      </w:r>
      <w:r>
        <w:rPr>
          <w:i/>
          <w:color w:val="FF0000"/>
          <w:spacing w:val="1"/>
          <w:sz w:val="24"/>
        </w:rPr>
        <w:t xml:space="preserve"> </w:t>
      </w:r>
      <w:r>
        <w:rPr>
          <w:i/>
          <w:color w:val="FF0000"/>
          <w:sz w:val="24"/>
        </w:rPr>
        <w:t>trên bảng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13"/>
        <w:numPr>
          <w:ilvl w:val="3"/>
          <w:numId w:val="2"/>
        </w:numPr>
        <w:tabs>
          <w:tab w:val="left" w:pos="821"/>
        </w:tabs>
        <w:spacing w:before="71" w:after="0" w:line="240" w:lineRule="auto"/>
        <w:ind w:left="821" w:right="0" w:hanging="361"/>
        <w:jc w:val="left"/>
        <w:rPr>
          <w:i/>
          <w:sz w:val="24"/>
        </w:rPr>
      </w:pPr>
      <w:r>
        <w:rPr>
          <w:i/>
          <w:sz w:val="24"/>
        </w:rPr>
        <w:t>Chi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tiết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thiết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bị</w:t>
      </w:r>
    </w:p>
    <w:p>
      <w:pPr>
        <w:pStyle w:val="13"/>
        <w:numPr>
          <w:ilvl w:val="0"/>
          <w:numId w:val="4"/>
        </w:numPr>
        <w:tabs>
          <w:tab w:val="left" w:pos="461"/>
        </w:tabs>
        <w:spacing w:before="124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Thiết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bị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lưu trữ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HPE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MSA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2050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ES SAN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DC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LFF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6"/>
        <w:gridCol w:w="7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2"/>
            <w:shd w:val="clear" w:color="auto" w:fill="FAE3D4"/>
          </w:tcPr>
          <w:p>
            <w:pPr>
              <w:pStyle w:val="14"/>
              <w:ind w:left="3039" w:right="30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KỸ THUẬT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Dung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  <w:tc>
          <w:tcPr>
            <w:tcW w:w="710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1152 TB SFF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hay 96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ổ LFF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2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đĩa</w:t>
            </w:r>
          </w:p>
        </w:tc>
        <w:tc>
          <w:tcPr>
            <w:tcW w:w="710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24 SFF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SAS/MDL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SAS/SSD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246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Host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710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mỗi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Controller: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Gb/16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1GbE/10GbE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iSCSI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Controller</w:t>
            </w:r>
          </w:p>
        </w:tc>
        <w:tc>
          <w:tcPr>
            <w:tcW w:w="710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MSA 2050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SAN controller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2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rộng</w:t>
            </w:r>
          </w:p>
        </w:tc>
        <w:tc>
          <w:tcPr>
            <w:tcW w:w="710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LFF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MSA 2050 SFF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2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</w:p>
        </w:tc>
        <w:tc>
          <w:tcPr>
            <w:tcW w:w="710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HP-UX,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OpenVMS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SAN Backup</w:t>
            </w:r>
          </w:p>
        </w:tc>
        <w:tc>
          <w:tcPr>
            <w:tcW w:w="710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2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tin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</w:p>
        </w:tc>
        <w:tc>
          <w:tcPr>
            <w:tcW w:w="7108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246" w:type="dxa"/>
          </w:tcPr>
          <w:p>
            <w:pPr>
              <w:pStyle w:val="14"/>
              <w:spacing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</w:p>
        </w:tc>
        <w:tc>
          <w:tcPr>
            <w:tcW w:w="710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Windows 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2012,</w:t>
            </w:r>
          </w:p>
          <w:p>
            <w:pPr>
              <w:pStyle w:val="14"/>
              <w:spacing w:before="10" w:line="390" w:lineRule="atLeast"/>
              <w:ind w:right="463"/>
              <w:rPr>
                <w:sz w:val="24"/>
              </w:rPr>
            </w:pPr>
            <w:r>
              <w:rPr>
                <w:sz w:val="24"/>
              </w:rPr>
              <w:t>Microsoft Windows Server 2012 R2, Microsoft Windows Hyper-V,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HP-UX,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 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Linux, SUSE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Linux, Vmware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2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Dài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x Rộng)</w:t>
            </w:r>
          </w:p>
        </w:tc>
        <w:tc>
          <w:tcPr>
            <w:tcW w:w="7108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19.5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2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Trọng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  <w:tc>
          <w:tcPr>
            <w:tcW w:w="710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18.5 Kg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78" w:name="_bookmark28"/>
      <w:bookmarkEnd w:id="78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17 Chi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bị lưu trữ HPE MSA 2050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ES SAN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DC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LFF</w:t>
      </w:r>
    </w:p>
    <w:p>
      <w:pPr>
        <w:pStyle w:val="7"/>
        <w:spacing w:before="7"/>
        <w:rPr>
          <w:i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1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Thiết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bị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lưu trữ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NAS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Synology RS3621xs+</w:t>
      </w:r>
    </w:p>
    <w:p>
      <w:pPr>
        <w:pStyle w:val="7"/>
        <w:spacing w:before="6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7"/>
        <w:gridCol w:w="64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5" w:type="dxa"/>
            <w:gridSpan w:val="2"/>
            <w:shd w:val="clear" w:color="auto" w:fill="FAE3D4"/>
          </w:tcPr>
          <w:p>
            <w:pPr>
              <w:pStyle w:val="14"/>
              <w:ind w:left="3353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KỸ THUẬT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8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Intel® Xeon®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D-1531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6-core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87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8GB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DDR4-2133 ECC UDIMM (Hỗ trợ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64GB hay 4</w:t>
            </w:r>
          </w:p>
          <w:p>
            <w:pPr>
              <w:pStyle w:val="14"/>
              <w:spacing w:before="119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khay)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877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ổ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cứng</w:t>
            </w:r>
          </w:p>
        </w:tc>
        <w:tc>
          <w:tcPr>
            <w:tcW w:w="6478" w:type="dxa"/>
          </w:tcPr>
          <w:p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12 khay mỗi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trạm, tối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 trạm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87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Dung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 mỗi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ổ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(yêu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thêm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32GB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RAM)</w:t>
            </w:r>
          </w:p>
          <w:p>
            <w:pPr>
              <w:pStyle w:val="14"/>
              <w:spacing w:before="124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108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8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RJ-45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1GbE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 Port</w:t>
            </w: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8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8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Expansion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7"/>
        <w:gridCol w:w="64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8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8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dạng</w:t>
            </w:r>
          </w:p>
        </w:tc>
        <w:tc>
          <w:tcPr>
            <w:tcW w:w="6478" w:type="dxa"/>
          </w:tcPr>
          <w:p>
            <w:pPr>
              <w:pStyle w:val="14"/>
              <w:spacing w:before="19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Btrfs,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NTFS,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HFS+,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exFAT*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8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thước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(Cao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Dài)</w:t>
            </w:r>
          </w:p>
        </w:tc>
        <w:tc>
          <w:tcPr>
            <w:tcW w:w="6478" w:type="dxa"/>
          </w:tcPr>
          <w:p>
            <w:pPr>
              <w:pStyle w:val="14"/>
              <w:spacing w:before="19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88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482 mm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724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87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Trọng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14.5 Kg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877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Quạt</w:t>
            </w:r>
          </w:p>
        </w:tc>
        <w:tc>
          <w:tcPr>
            <w:tcW w:w="6478" w:type="dxa"/>
          </w:tcPr>
          <w:p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cánh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877" w:type="dxa"/>
            <w:vMerge w:val="restart"/>
          </w:tcPr>
          <w:p>
            <w:pPr>
              <w:pStyle w:val="14"/>
              <w:spacing w:before="196" w:line="240" w:lineRule="auto"/>
              <w:rPr>
                <w:sz w:val="24"/>
              </w:rPr>
            </w:pPr>
            <w:r>
              <w:rPr>
                <w:sz w:val="24"/>
              </w:rPr>
              <w:t>Tiêu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140.01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(Access)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87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7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65.94 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(ngủ đông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HDD)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79" w:name="_bookmark29"/>
      <w:bookmarkEnd w:id="79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18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lưu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trữ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NAS</w:t>
      </w:r>
      <w:r>
        <w:rPr>
          <w:i/>
          <w:color w:val="006FC0"/>
          <w:spacing w:val="-3"/>
          <w:sz w:val="18"/>
        </w:rPr>
        <w:t xml:space="preserve"> </w:t>
      </w:r>
      <w:r>
        <w:rPr>
          <w:i/>
          <w:color w:val="006FC0"/>
          <w:sz w:val="18"/>
        </w:rPr>
        <w:t>Synology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RS3621xs+</w:t>
      </w:r>
    </w:p>
    <w:p>
      <w:pPr>
        <w:pStyle w:val="7"/>
        <w:spacing w:before="11"/>
        <w:rPr>
          <w:i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Brocade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6505</w:t>
      </w:r>
      <w:r>
        <w:rPr>
          <w:color w:val="006FC0"/>
          <w:spacing w:val="3"/>
          <w:sz w:val="24"/>
        </w:rPr>
        <w:t xml:space="preserve"> </w:t>
      </w:r>
      <w:r>
        <w:rPr>
          <w:color w:val="006FC0"/>
          <w:sz w:val="24"/>
        </w:rPr>
        <w:t>FC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SAN Switch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(3873AR2)</w:t>
      </w:r>
    </w:p>
    <w:p>
      <w:pPr>
        <w:pStyle w:val="7"/>
        <w:rPr>
          <w:sz w:val="12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1"/>
        <w:gridCol w:w="7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354" w:type="dxa"/>
            <w:gridSpan w:val="2"/>
            <w:shd w:val="clear" w:color="auto" w:fill="FAE3D4"/>
          </w:tcPr>
          <w:p>
            <w:pPr>
              <w:pStyle w:val="14"/>
              <w:ind w:left="3039" w:right="30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KỸ THUẬT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051" w:type="dxa"/>
            <w:vMerge w:val="restart"/>
          </w:tcPr>
          <w:p>
            <w:pPr>
              <w:pStyle w:val="14"/>
              <w:spacing w:before="196" w:line="348" w:lineRule="auto"/>
              <w:ind w:right="82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Cổng </w:t>
            </w:r>
            <w:r>
              <w:rPr>
                <w:sz w:val="24"/>
              </w:rPr>
              <w:t>Fibre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(mặc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định):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 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 có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cấu hình (Có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thêm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[PoD];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Brocade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mapping: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F_Ports,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N_Ports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051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2"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loại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D_Port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đoán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ClearLink),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E_Port,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F_Port,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M_Port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(Cổng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phụ)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0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Brocade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mode: F_Port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NPIV-enabled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N_Port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0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USB thường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nâng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cấp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firmware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051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rộng</w:t>
            </w: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Cấu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full-fabric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5" w:hRule="atLeast"/>
        </w:trPr>
        <w:tc>
          <w:tcPr>
            <w:tcW w:w="2051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93" w:line="240" w:lineRule="auto"/>
              <w:rPr>
                <w:sz w:val="24"/>
              </w:rPr>
            </w:pP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suất</w:t>
            </w:r>
          </w:p>
        </w:tc>
        <w:tc>
          <w:tcPr>
            <w:tcW w:w="7303" w:type="dxa"/>
          </w:tcPr>
          <w:p>
            <w:pPr>
              <w:pStyle w:val="14"/>
              <w:spacing w:line="348" w:lineRule="auto"/>
              <w:ind w:right="129"/>
              <w:rPr>
                <w:sz w:val="24"/>
              </w:rPr>
            </w:pPr>
            <w:r>
              <w:rPr>
                <w:sz w:val="24"/>
              </w:rPr>
              <w:t>Fibre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Channel: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2.125 Gbps 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duplex;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4.25 Gbps 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duplex;</w:t>
            </w:r>
          </w:p>
          <w:p>
            <w:pPr>
              <w:pStyle w:val="14"/>
              <w:spacing w:line="343" w:lineRule="auto"/>
              <w:ind w:right="3143"/>
              <w:rPr>
                <w:sz w:val="24"/>
              </w:rPr>
            </w:pPr>
            <w:r>
              <w:rPr>
                <w:sz w:val="24"/>
              </w:rPr>
              <w:t>8.5 Gbps line speed, full duplex; 14.025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speed,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duplex;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auto-sensing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Gbps 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051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hợp</w:t>
            </w:r>
          </w:p>
        </w:tc>
        <w:tc>
          <w:tcPr>
            <w:tcW w:w="7303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384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 end-to-end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duplex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051" w:type="dxa"/>
            <w:vMerge w:val="restart"/>
          </w:tcPr>
          <w:p>
            <w:pPr>
              <w:pStyle w:val="14"/>
              <w:spacing w:before="196" w:line="240" w:lineRule="auto"/>
              <w:rPr>
                <w:sz w:val="24"/>
              </w:rPr>
            </w:pPr>
            <w:r>
              <w:rPr>
                <w:sz w:val="24"/>
              </w:rPr>
              <w:t>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Cổng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700ns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0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Forward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(FEC)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thêm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400ns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E_ports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051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loại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Gbps: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Brocade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6505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yêu cầu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Brocade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hot-pluggable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SFP+,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LC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connector;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SWL, LWL, ELWL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1"/>
        <w:gridCol w:w="73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051" w:type="dxa"/>
          </w:tcPr>
          <w:p>
            <w:pPr>
              <w:pStyle w:val="14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Gbps: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Brocade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6505 yêu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cầu Brocade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hot-pluggable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SFP+, LC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connector;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SWL, LWL, ELWL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051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8" w:line="240" w:lineRule="auto"/>
              <w:ind w:left="0"/>
              <w:rPr>
                <w:sz w:val="27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Dịch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Fabric</w:t>
            </w: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(MAPS);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Vision;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Talkers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E_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F_Ports,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Fabric;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0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Brocade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(Giới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truyền,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Isolation,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QoS);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nghẽn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chai;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20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14"/>
              <w:spacing w:line="348" w:lineRule="auto"/>
              <w:ind w:right="120"/>
              <w:rPr>
                <w:sz w:val="24"/>
              </w:rPr>
            </w:pPr>
            <w:r>
              <w:rPr>
                <w:sz w:val="24"/>
              </w:rPr>
              <w:t>Brocade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Zoning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(default zoning,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port/WWN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zoning,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zoning,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zoning);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Fabric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Provisioning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(DFP);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(DPS);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0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Brocade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Fabrics;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recovery;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FDMI;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Tái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Trunking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FSPF; IPoFC;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0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14"/>
              <w:ind w:left="170"/>
              <w:rPr>
                <w:sz w:val="24"/>
              </w:rPr>
            </w:pPr>
            <w:r>
              <w:rPr>
                <w:sz w:val="24"/>
              </w:rPr>
              <w:t>Brocade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Trunking;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NPIV;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NTP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v3;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Chặn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cổng;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(RSCN);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05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Reliable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(RCS);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(SAO);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(SNS)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80" w:name="_bookmark30"/>
      <w:bookmarkEnd w:id="80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19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Brocade 6505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FC SAN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Switch (3873AR2)</w:t>
      </w:r>
    </w:p>
    <w:p>
      <w:pPr>
        <w:pStyle w:val="7"/>
        <w:spacing w:before="4"/>
        <w:rPr>
          <w:i/>
          <w:sz w:val="25"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Thiết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bị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phòng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chống xâm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nhập IPS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Forcepoint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NGFW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2201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7"/>
        <w:gridCol w:w="6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5" w:type="dxa"/>
            <w:gridSpan w:val="2"/>
            <w:shd w:val="clear" w:color="auto" w:fill="FAE3D4"/>
          </w:tcPr>
          <w:p>
            <w:pPr>
              <w:pStyle w:val="14"/>
              <w:ind w:left="3353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KỸ THUẬT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6" w:hRule="atLeast"/>
        </w:trPr>
        <w:tc>
          <w:tcPr>
            <w:tcW w:w="2787" w:type="dxa"/>
          </w:tcPr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before="236" w:line="345" w:lineRule="auto"/>
              <w:ind w:right="213"/>
              <w:rPr>
                <w:sz w:val="26"/>
              </w:rPr>
            </w:pPr>
            <w:r>
              <w:rPr>
                <w:sz w:val="26"/>
              </w:rPr>
              <w:t>Hỗ trợ công nghệ Deep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Packet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Inspection</w:t>
            </w:r>
          </w:p>
        </w:tc>
        <w:tc>
          <w:tcPr>
            <w:tcW w:w="6568" w:type="dxa"/>
          </w:tcPr>
          <w:p>
            <w:pPr>
              <w:pStyle w:val="14"/>
              <w:spacing w:line="345" w:lineRule="auto"/>
              <w:ind w:left="109" w:right="161"/>
              <w:rPr>
                <w:sz w:val="26"/>
              </w:rPr>
            </w:pPr>
            <w:r>
              <w:rPr>
                <w:sz w:val="26"/>
              </w:rPr>
              <w:t>Có khả năng hỗ trợ Multi-Layer Traffic Normalization/Full-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Steam Deep Inspection, Anti-Evasion Defense, Dynamic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Context Detection, Protocol-Specific Traffic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Handling/Inspection, Granular Decryption of SSL/TLS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Traffic, Vulnerability Exploit Detection, Custom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Fingerprinting, Reconnaissance, Anti-Botnet, Correlation,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Traffic Recording, DoS/DDoS Protection, Blocking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Methods,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Automatic Updates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2787" w:type="dxa"/>
          </w:tcPr>
          <w:p>
            <w:pPr>
              <w:pStyle w:val="14"/>
              <w:spacing w:before="202" w:line="240" w:lineRule="auto"/>
              <w:rPr>
                <w:sz w:val="26"/>
              </w:rPr>
            </w:pPr>
            <w:r>
              <w:rPr>
                <w:sz w:val="26"/>
              </w:rPr>
              <w:t>Định danh 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6568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phép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nghĩa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khoản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  <w:p>
            <w:pPr>
              <w:pStyle w:val="14"/>
              <w:spacing w:before="131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hoặc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 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 AD</w:t>
            </w:r>
          </w:p>
        </w:tc>
      </w:tr>
    </w:tbl>
    <w:p>
      <w:pPr>
        <w:spacing w:after="0" w:line="240" w:lineRule="auto"/>
        <w:rPr>
          <w:sz w:val="26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7"/>
        <w:gridCol w:w="6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2787" w:type="dxa"/>
            <w:tcBorders>
              <w:top w:val="nil"/>
            </w:tcBorders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6568" w:type="dxa"/>
            <w:tcBorders>
              <w:top w:val="nil"/>
            </w:tcBorders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 tích hợp với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các 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 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</w:p>
          <w:p>
            <w:pPr>
              <w:pStyle w:val="14"/>
              <w:spacing w:before="25" w:line="436" w:lineRule="exact"/>
              <w:ind w:left="109" w:right="230"/>
              <w:rPr>
                <w:sz w:val="26"/>
              </w:rPr>
            </w:pPr>
            <w:r>
              <w:rPr>
                <w:sz w:val="26"/>
              </w:rPr>
              <w:t>dùng: Internal user database, LDAP, RADIUS, TACACS+,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Client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Certificate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2787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before="163" w:line="240" w:lineRule="auto"/>
              <w:rPr>
                <w:sz w:val="26"/>
              </w:rPr>
            </w:pPr>
            <w:r>
              <w:rPr>
                <w:sz w:val="26"/>
              </w:rPr>
              <w:t>Tính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IPS</w:t>
            </w: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trợ cơ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Anti-evasion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Defense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trợ evasion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protection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 mọi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thức</w:t>
            </w:r>
          </w:p>
          <w:p>
            <w:pPr>
              <w:pStyle w:val="14"/>
              <w:spacing w:before="131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TCP/UDP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Tự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ghi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luồng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(Traffic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Recording)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IPS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theo cơ chế</w:t>
            </w:r>
          </w:p>
          <w:p>
            <w:pPr>
              <w:pStyle w:val="14"/>
              <w:spacing w:before="131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dynamic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stream-based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trợ Anti-spoofing,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reputation,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Geo-</w:t>
            </w:r>
          </w:p>
          <w:p>
            <w:pPr>
              <w:pStyle w:val="14"/>
              <w:spacing w:before="136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protection,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Invalid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connections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 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soát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theo 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dùng, URL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ứng dụng</w:t>
            </w:r>
          </w:p>
          <w:p>
            <w:pPr>
              <w:pStyle w:val="14"/>
              <w:spacing w:before="136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(cho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server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endpoint)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trợ Whitelists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bản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ứng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command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cơ chế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Proxy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ngăn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chặn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nối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</w:p>
          <w:p>
            <w:pPr>
              <w:pStyle w:val="14"/>
              <w:spacing w:before="136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tiếp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Anti-malware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scanning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6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2" w:lineRule="exact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thức: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Ethernet,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H.323,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GRE,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IPv4,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IPv6,</w:t>
            </w:r>
          </w:p>
          <w:p>
            <w:pPr>
              <w:pStyle w:val="14"/>
              <w:spacing w:before="136" w:line="345" w:lineRule="auto"/>
              <w:ind w:left="109" w:right="159"/>
              <w:rPr>
                <w:sz w:val="26"/>
              </w:rPr>
            </w:pPr>
            <w:r>
              <w:rPr>
                <w:sz w:val="26"/>
              </w:rPr>
              <w:t>ICMP, IP-in-IP, IPv6 encapsulation, UDP, TCP, DNS, FTP,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HTTP,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HTTPS,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IMAP,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IMAPS,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MGCP,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MSRPC,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NetBIOS</w:t>
            </w:r>
          </w:p>
          <w:p>
            <w:pPr>
              <w:pStyle w:val="14"/>
              <w:spacing w:before="4" w:line="345" w:lineRule="auto"/>
              <w:ind w:left="109" w:right="268"/>
              <w:rPr>
                <w:sz w:val="26"/>
              </w:rPr>
            </w:pPr>
            <w:r>
              <w:rPr>
                <w:sz w:val="26"/>
              </w:rPr>
              <w:t>Datagram,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OPC Classic,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OPC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UA,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Oracle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SQL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Net,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POP3,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POP3S,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RSH,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RSTP,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SMTP,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SSH, SunRPC,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NBT,</w:t>
            </w:r>
          </w:p>
          <w:p>
            <w:pPr>
              <w:pStyle w:val="14"/>
              <w:spacing w:line="298" w:lineRule="exact"/>
              <w:ind w:left="109"/>
              <w:rPr>
                <w:sz w:val="26"/>
              </w:rPr>
            </w:pPr>
            <w:r>
              <w:rPr>
                <w:sz w:val="26"/>
              </w:rPr>
              <w:t>SCCP,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SMB,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SMB2,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SIP,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TCP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Proxy,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TFTP,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Integrated</w:t>
            </w:r>
          </w:p>
          <w:p>
            <w:pPr>
              <w:pStyle w:val="14"/>
              <w:spacing w:before="136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inspection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Sidewinder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Security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Proxies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2787" w:type="dxa"/>
          </w:tcPr>
          <w:p>
            <w:pPr>
              <w:pStyle w:val="14"/>
              <w:spacing w:before="57" w:line="345" w:lineRule="auto"/>
              <w:ind w:right="170"/>
              <w:rPr>
                <w:sz w:val="26"/>
              </w:rPr>
            </w:pPr>
            <w:r>
              <w:rPr>
                <w:sz w:val="26"/>
              </w:rPr>
              <w:t>Tính năng phòng chống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zero-day</w:t>
            </w:r>
          </w:p>
        </w:tc>
        <w:tc>
          <w:tcPr>
            <w:tcW w:w="6568" w:type="dxa"/>
          </w:tcPr>
          <w:p>
            <w:pPr>
              <w:pStyle w:val="14"/>
              <w:spacing w:before="8" w:line="240" w:lineRule="auto"/>
              <w:ind w:left="0"/>
              <w:rPr>
                <w:sz w:val="23"/>
              </w:rPr>
            </w:pPr>
          </w:p>
          <w:p>
            <w:pPr>
              <w:pStyle w:val="14"/>
              <w:spacing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cơ chế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Sandboxing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2787" w:type="dxa"/>
            <w:tcBorders>
              <w:bottom w:val="nil"/>
            </w:tcBorders>
          </w:tcPr>
          <w:p>
            <w:pPr>
              <w:pStyle w:val="14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File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Anti-Virus</w:t>
            </w:r>
          </w:p>
          <w:p>
            <w:pPr>
              <w:pStyle w:val="14"/>
              <w:spacing w:before="131" w:line="240" w:lineRule="auto"/>
              <w:rPr>
                <w:sz w:val="26"/>
              </w:rPr>
            </w:pPr>
            <w:r>
              <w:rPr>
                <w:sz w:val="26"/>
              </w:rPr>
              <w:t>Scanning</w:t>
            </w:r>
          </w:p>
        </w:tc>
        <w:tc>
          <w:tcPr>
            <w:tcW w:w="6568" w:type="dxa"/>
          </w:tcPr>
          <w:p>
            <w:pPr>
              <w:pStyle w:val="14"/>
              <w:spacing w:before="198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trợ cơ chế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scan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local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engine</w:t>
            </w:r>
          </w:p>
        </w:tc>
      </w:tr>
    </w:tbl>
    <w:p>
      <w:pPr>
        <w:spacing w:after="0" w:line="240" w:lineRule="auto"/>
        <w:rPr>
          <w:sz w:val="26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7"/>
        <w:gridCol w:w="6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95" w:hRule="atLeast"/>
        </w:trPr>
        <w:tc>
          <w:tcPr>
            <w:tcW w:w="2787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before="213" w:line="240" w:lineRule="auto"/>
              <w:rPr>
                <w:sz w:val="26"/>
              </w:rPr>
            </w:pPr>
            <w:r>
              <w:rPr>
                <w:sz w:val="26"/>
              </w:rPr>
              <w:t>Anti-Botnet</w:t>
            </w:r>
          </w:p>
        </w:tc>
        <w:tc>
          <w:tcPr>
            <w:tcW w:w="6568" w:type="dxa"/>
            <w:tcBorders>
              <w:top w:val="nil"/>
            </w:tcBorders>
          </w:tcPr>
          <w:p>
            <w:pPr>
              <w:pStyle w:val="14"/>
              <w:spacing w:line="345" w:lineRule="auto"/>
              <w:ind w:left="109" w:right="170"/>
              <w:rPr>
                <w:sz w:val="26"/>
              </w:rPr>
            </w:pPr>
            <w:r>
              <w:rPr>
                <w:sz w:val="26"/>
              </w:rPr>
              <w:t>Cơ chế phát hiện BOT dựa trên phân tích độ dài bản tin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(message length)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(decryption-</w:t>
            </w:r>
          </w:p>
          <w:p>
            <w:pPr>
              <w:pStyle w:val="14"/>
              <w:spacing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based)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Giải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pháp tự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cập nhật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 sách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URL, ngăn chặn và</w:t>
            </w:r>
          </w:p>
          <w:p>
            <w:pPr>
              <w:pStyle w:val="14"/>
              <w:spacing w:before="136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cảnh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 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2787" w:type="dxa"/>
            <w:vMerge w:val="restart"/>
          </w:tcPr>
          <w:p>
            <w:pPr>
              <w:pStyle w:val="14"/>
              <w:spacing w:before="8" w:line="240" w:lineRule="auto"/>
              <w:ind w:left="0"/>
              <w:rPr>
                <w:sz w:val="36"/>
              </w:rPr>
            </w:pPr>
          </w:p>
          <w:p>
            <w:pPr>
              <w:pStyle w:val="14"/>
              <w:spacing w:before="1" w:line="240" w:lineRule="auto"/>
              <w:rPr>
                <w:sz w:val="26"/>
              </w:rPr>
            </w:pPr>
            <w:r>
              <w:rPr>
                <w:sz w:val="26"/>
              </w:rPr>
              <w:t>DoS/DDoS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Protection</w:t>
            </w:r>
          </w:p>
        </w:tc>
        <w:tc>
          <w:tcPr>
            <w:tcW w:w="6568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SYN/UDP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flood,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slow</w:t>
            </w:r>
          </w:p>
          <w:p>
            <w:pPr>
              <w:pStyle w:val="14"/>
              <w:spacing w:before="131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HTTP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luồng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2787" w:type="dxa"/>
          </w:tcPr>
          <w:p>
            <w:pPr>
              <w:pStyle w:val="14"/>
              <w:spacing w:before="122" w:line="350" w:lineRule="auto"/>
              <w:ind w:right="285"/>
              <w:rPr>
                <w:sz w:val="26"/>
              </w:rPr>
            </w:pPr>
            <w:r>
              <w:rPr>
                <w:sz w:val="26"/>
              </w:rPr>
              <w:t>Các phương thức ngăn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chặn</w:t>
            </w:r>
          </w:p>
        </w:tc>
        <w:tc>
          <w:tcPr>
            <w:tcW w:w="6568" w:type="dxa"/>
          </w:tcPr>
          <w:p>
            <w:pPr>
              <w:pStyle w:val="14"/>
              <w:spacing w:line="345" w:lineRule="auto"/>
              <w:ind w:left="109" w:right="354"/>
              <w:rPr>
                <w:sz w:val="26"/>
              </w:rPr>
            </w:pPr>
            <w:r>
              <w:rPr>
                <w:sz w:val="26"/>
              </w:rPr>
              <w:t>Giải pháp hỗ trợ các cơ chế ngăn chặn khi phát hiện tấn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công: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Direct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blocking,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connection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reset,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blacklisting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(local</w:t>
            </w:r>
          </w:p>
          <w:p>
            <w:pPr>
              <w:pStyle w:val="14"/>
              <w:spacing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distributed),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HTML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response,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HTTP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redirect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2787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before="2" w:line="240" w:lineRule="auto"/>
              <w:ind w:left="0"/>
              <w:rPr>
                <w:sz w:val="40"/>
              </w:rPr>
            </w:pPr>
          </w:p>
          <w:p>
            <w:pPr>
              <w:pStyle w:val="14"/>
              <w:spacing w:before="1" w:line="240" w:lineRule="auto"/>
              <w:rPr>
                <w:sz w:val="26"/>
              </w:rPr>
            </w:pPr>
            <w:r>
              <w:rPr>
                <w:sz w:val="26"/>
              </w:rPr>
              <w:t>Anti-Malware</w:t>
            </w:r>
          </w:p>
        </w:tc>
        <w:tc>
          <w:tcPr>
            <w:tcW w:w="6568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Khả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ngăn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chặn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(Malware,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Viruses)</w:t>
            </w:r>
          </w:p>
          <w:p>
            <w:pPr>
              <w:pStyle w:val="14"/>
              <w:spacing w:before="5" w:line="430" w:lineRule="atLeast"/>
              <w:ind w:left="109" w:right="425"/>
              <w:rPr>
                <w:sz w:val="26"/>
              </w:rPr>
            </w:pPr>
            <w:r>
              <w:rPr>
                <w:sz w:val="26"/>
              </w:rPr>
              <w:t>xâm nhập vào hệ thống dựa theo mẫu tấn công và hành vi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5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348" w:lineRule="auto"/>
              <w:ind w:left="109" w:right="267"/>
              <w:rPr>
                <w:sz w:val="26"/>
              </w:rPr>
            </w:pPr>
            <w:r>
              <w:rPr>
                <w:sz w:val="26"/>
              </w:rPr>
              <w:t>Tính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 ngăn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chặn Botnet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các phương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thức phát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tối thiểu như sau: Multi-Layer Traffic Normalization/Full-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Steam Deep Inspection, Anti-Evasion Defense, Dynamic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Context Detection, Protocol-Specific Traffic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Handling/Inspection, Granular Decryption of SSL/TLS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Traffic, Vulnerability Exploit Detection, Anti-Botnet,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Traffic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Recording,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DoS/DDoS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Protection,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Blocking</w:t>
            </w:r>
          </w:p>
          <w:p>
            <w:pPr>
              <w:pStyle w:val="14"/>
              <w:spacing w:line="290" w:lineRule="exact"/>
              <w:ind w:left="109"/>
              <w:rPr>
                <w:sz w:val="26"/>
              </w:rPr>
            </w:pPr>
            <w:r>
              <w:rPr>
                <w:sz w:val="26"/>
              </w:rPr>
              <w:t>Methods,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Automatic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Updates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2787" w:type="dxa"/>
          </w:tcPr>
          <w:p>
            <w:pPr>
              <w:pStyle w:val="14"/>
              <w:spacing w:before="62" w:line="345" w:lineRule="auto"/>
              <w:ind w:right="95"/>
              <w:rPr>
                <w:sz w:val="26"/>
              </w:rPr>
            </w:pPr>
            <w:r>
              <w:rPr>
                <w:sz w:val="26"/>
              </w:rPr>
              <w:t>Tính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khai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hổng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bảo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mật</w:t>
            </w:r>
          </w:p>
        </w:tc>
        <w:tc>
          <w:tcPr>
            <w:tcW w:w="6568" w:type="dxa"/>
          </w:tcPr>
          <w:p>
            <w:pPr>
              <w:pStyle w:val="14"/>
              <w:spacing w:before="62" w:line="345" w:lineRule="auto"/>
              <w:ind w:left="109" w:right="551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 evasion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detection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protection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với mọi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TCP/UDP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2787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14"/>
              <w:spacing w:before="9" w:line="240" w:lineRule="auto"/>
              <w:ind w:left="0"/>
              <w:rPr>
                <w:sz w:val="27"/>
              </w:rPr>
            </w:pPr>
          </w:p>
          <w:p>
            <w:pPr>
              <w:pStyle w:val="14"/>
              <w:spacing w:before="1" w:line="240" w:lineRule="auto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</w:p>
        </w:tc>
        <w:tc>
          <w:tcPr>
            <w:tcW w:w="6568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Giải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pháp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máy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trung,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15"/>
                <w:sz w:val="26"/>
              </w:rPr>
              <w:t xml:space="preserve"> </w:t>
            </w:r>
            <w:r>
              <w:rPr>
                <w:sz w:val="26"/>
              </w:rPr>
              <w:t>HTTPS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</w:p>
          <w:p>
            <w:pPr>
              <w:pStyle w:val="14"/>
              <w:spacing w:before="131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giao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Giao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trị: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</w:p>
          <w:p>
            <w:pPr>
              <w:pStyle w:val="14"/>
              <w:spacing w:before="131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trung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dưới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dạng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topo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GUI</w:t>
            </w:r>
          </w:p>
        </w:tc>
      </w:tr>
    </w:tbl>
    <w:p>
      <w:pPr>
        <w:spacing w:after="0" w:line="240" w:lineRule="auto"/>
        <w:rPr>
          <w:sz w:val="26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7"/>
        <w:gridCol w:w="2346"/>
        <w:gridCol w:w="42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 w:hRule="atLeast"/>
        </w:trPr>
        <w:tc>
          <w:tcPr>
            <w:tcW w:w="2787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568" w:type="dxa"/>
            <w:gridSpan w:val="2"/>
            <w:tcBorders>
              <w:top w:val="nil"/>
              <w:bottom w:val="single" w:color="000000" w:sz="6" w:space="0"/>
            </w:tcBorders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user: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đáp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>ứng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quyền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</w:p>
          <w:p>
            <w:pPr>
              <w:pStyle w:val="14"/>
              <w:spacing w:before="131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lớp account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khác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nhau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  <w:gridSpan w:val="2"/>
            <w:tcBorders>
              <w:top w:val="single" w:color="000000" w:sz="6" w:space="0"/>
            </w:tcBorders>
          </w:tcPr>
          <w:p>
            <w:pPr>
              <w:pStyle w:val="14"/>
              <w:spacing w:line="284" w:lineRule="exact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  <w:gridSpan w:val="2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Giao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API: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33"/>
                <w:sz w:val="26"/>
              </w:rPr>
              <w:t xml:space="preserve"> </w:t>
            </w:r>
            <w:r>
              <w:rPr>
                <w:sz w:val="26"/>
              </w:rPr>
              <w:t>Restful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</w:p>
          <w:p>
            <w:pPr>
              <w:pStyle w:val="14"/>
              <w:spacing w:before="136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monitor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hiện tại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của tổ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5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  <w:gridSpan w:val="2"/>
          </w:tcPr>
          <w:p>
            <w:pPr>
              <w:pStyle w:val="14"/>
              <w:spacing w:line="345" w:lineRule="auto"/>
              <w:ind w:left="109" w:right="9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lí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trung: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dễ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dàng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truy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xuất,</w:t>
            </w:r>
            <w:r>
              <w:rPr>
                <w:spacing w:val="18"/>
                <w:sz w:val="26"/>
              </w:rPr>
              <w:t xml:space="preserve"> </w:t>
            </w:r>
            <w:r>
              <w:rPr>
                <w:sz w:val="26"/>
              </w:rPr>
              <w:t>khoanh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vùng,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vị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>sự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sz w:val="26"/>
              </w:rPr>
              <w:t>cố</w:t>
            </w:r>
            <w:r>
              <w:rPr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</w:p>
          <w:p>
            <w:pPr>
              <w:pStyle w:val="14"/>
              <w:spacing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cần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787" w:type="dxa"/>
            <w:vMerge w:val="restart"/>
          </w:tcPr>
          <w:p>
            <w:pPr>
              <w:pStyle w:val="14"/>
              <w:spacing w:before="137" w:line="348" w:lineRule="auto"/>
              <w:ind w:right="348"/>
              <w:jc w:val="both"/>
              <w:rPr>
                <w:sz w:val="26"/>
              </w:rPr>
            </w:pPr>
            <w:r>
              <w:rPr>
                <w:sz w:val="26"/>
              </w:rPr>
              <w:t>Thiết bị hỗ trợ SNMP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thích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pháp SIEM</w:t>
            </w:r>
          </w:p>
        </w:tc>
        <w:tc>
          <w:tcPr>
            <w:tcW w:w="6568" w:type="dxa"/>
            <w:gridSpan w:val="2"/>
          </w:tcPr>
          <w:p>
            <w:pPr>
              <w:pStyle w:val="14"/>
              <w:spacing w:before="127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công cụ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giám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sát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  <w:gridSpan w:val="2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trợ SNMP,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Netflow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27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  <w:gridSpan w:val="2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dạng syslog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SIEM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2787" w:type="dxa"/>
          </w:tcPr>
          <w:p>
            <w:pPr>
              <w:pStyle w:val="14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Bảo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kỹ</w:t>
            </w:r>
          </w:p>
          <w:p>
            <w:pPr>
              <w:pStyle w:val="14"/>
              <w:spacing w:before="131" w:line="240" w:lineRule="auto"/>
              <w:rPr>
                <w:sz w:val="26"/>
              </w:rPr>
            </w:pPr>
            <w:r>
              <w:rPr>
                <w:sz w:val="26"/>
              </w:rPr>
              <w:t>thuật</w:t>
            </w:r>
          </w:p>
        </w:tc>
        <w:tc>
          <w:tcPr>
            <w:tcW w:w="6568" w:type="dxa"/>
            <w:gridSpan w:val="2"/>
          </w:tcPr>
          <w:p>
            <w:pPr>
              <w:pStyle w:val="14"/>
              <w:spacing w:line="286" w:lineRule="exact"/>
              <w:ind w:left="109"/>
              <w:rPr>
                <w:sz w:val="26"/>
              </w:rPr>
            </w:pPr>
            <w:r>
              <w:rPr>
                <w:sz w:val="26"/>
              </w:rPr>
              <w:t>03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dịch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hành,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thuật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chuẩn</w:t>
            </w:r>
          </w:p>
          <w:p>
            <w:pPr>
              <w:pStyle w:val="14"/>
              <w:spacing w:before="131" w:line="240" w:lineRule="auto"/>
              <w:ind w:left="109"/>
              <w:rPr>
                <w:sz w:val="26"/>
              </w:rPr>
            </w:pP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Hãng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355" w:type="dxa"/>
            <w:gridSpan w:val="3"/>
            <w:shd w:val="clear" w:color="auto" w:fill="FAE3D4"/>
          </w:tcPr>
          <w:p>
            <w:pPr>
              <w:pStyle w:val="14"/>
              <w:ind w:left="3353" w:right="3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HIỆU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SUẤT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NGFW/NGIPS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(Gói 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64kB)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5.5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(UDP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1518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byte)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 phòng ngừa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nguy hại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TLS (v1.2 -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gói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 44kB)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HTTP đồng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Triệu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khởi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tạo/giây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tagging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Vô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hạn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contexts mặc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định/tối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10 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5" w:type="dxa"/>
            <w:gridSpan w:val="3"/>
            <w:shd w:val="clear" w:color="auto" w:fill="FAE3D4"/>
          </w:tcPr>
          <w:p>
            <w:pPr>
              <w:pStyle w:val="14"/>
              <w:ind w:left="3353" w:right="33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VẬT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factor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1RU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thước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(Dài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Cao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Rộng)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17.2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1.7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Nguồn AC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100 - 240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VAC 50 -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60 Hz</w:t>
            </w:r>
          </w:p>
          <w:p>
            <w:pPr>
              <w:pStyle w:val="14"/>
              <w:spacing w:before="124" w:line="240" w:lineRule="auto"/>
              <w:ind w:left="101"/>
              <w:rPr>
                <w:sz w:val="24"/>
              </w:rPr>
            </w:pPr>
            <w:r>
              <w:rPr>
                <w:sz w:val="24"/>
              </w:rPr>
              <w:t>300 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+ 300 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5133" w:type="dxa"/>
            <w:gridSpan w:val="2"/>
            <w:tcBorders>
              <w:right w:val="single" w:color="000000" w:sz="6" w:space="0"/>
            </w:tcBorders>
          </w:tcPr>
          <w:p>
            <w:pPr>
              <w:pStyle w:val="14"/>
              <w:spacing w:before="186" w:line="240" w:lineRule="auto"/>
              <w:rPr>
                <w:sz w:val="24"/>
              </w:rPr>
            </w:pPr>
            <w:r>
              <w:rPr>
                <w:sz w:val="24"/>
              </w:rPr>
              <w:t>Nguồn DC</w:t>
            </w:r>
          </w:p>
        </w:tc>
        <w:tc>
          <w:tcPr>
            <w:tcW w:w="4222" w:type="dxa"/>
            <w:tcBorders>
              <w:left w:val="single" w:color="000000" w:sz="6" w:space="0"/>
            </w:tcBorders>
          </w:tcPr>
          <w:p>
            <w:pPr>
              <w:pStyle w:val="14"/>
              <w:ind w:left="101"/>
              <w:rPr>
                <w:sz w:val="24"/>
              </w:rPr>
            </w:pPr>
            <w:r>
              <w:rPr>
                <w:sz w:val="24"/>
              </w:rPr>
              <w:t>-72 - -36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VDC,</w:t>
            </w:r>
          </w:p>
          <w:p>
            <w:pPr>
              <w:pStyle w:val="14"/>
              <w:spacing w:before="119" w:line="240" w:lineRule="auto"/>
              <w:ind w:left="101"/>
              <w:rPr>
                <w:sz w:val="24"/>
              </w:rPr>
            </w:pPr>
            <w:r>
              <w:rPr>
                <w:sz w:val="24"/>
              </w:rPr>
              <w:t>850 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+ 850 W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2"/>
        <w:gridCol w:w="42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2" w:type="dxa"/>
            <w:tcBorders>
              <w:top w:val="nil"/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Nguồn dự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</w:p>
        </w:tc>
        <w:tc>
          <w:tcPr>
            <w:tcW w:w="4221" w:type="dxa"/>
            <w:tcBorders>
              <w:top w:val="nil"/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Tuỳ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chọn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tiêu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thụ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tiêu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thụ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BTU/giờ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gian chết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trung bình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lỗi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(MTBF)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62"/>
              <w:rPr>
                <w:sz w:val="24"/>
              </w:rPr>
            </w:pPr>
            <w:r>
              <w:rPr>
                <w:sz w:val="24"/>
              </w:rPr>
              <w:t>100,000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giờ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353" w:type="dxa"/>
            <w:gridSpan w:val="2"/>
            <w:shd w:val="clear" w:color="auto" w:fill="FAE3D4"/>
          </w:tcPr>
          <w:p>
            <w:pPr>
              <w:pStyle w:val="14"/>
              <w:spacing w:line="263" w:lineRule="exact"/>
              <w:ind w:left="1818" w:right="17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INTERFACE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before="187" w:line="240" w:lineRule="auto"/>
              <w:rPr>
                <w:sz w:val="24"/>
              </w:rPr>
            </w:pPr>
            <w:r>
              <w:rPr>
                <w:sz w:val="24"/>
              </w:rPr>
              <w:t>Ethernet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8x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RJ45</w:t>
            </w:r>
          </w:p>
          <w:p>
            <w:pPr>
              <w:pStyle w:val="14"/>
              <w:spacing w:before="124" w:line="240" w:lineRule="auto"/>
              <w:ind w:left="102"/>
              <w:rPr>
                <w:sz w:val="24"/>
              </w:rPr>
            </w:pPr>
            <w:r>
              <w:rPr>
                <w:sz w:val="24"/>
              </w:rPr>
              <w:t>4x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Gbps SFP+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Gigabit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đồng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Cổng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mạng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5132" w:type="dxa"/>
            <w:tcBorders>
              <w:right w:val="single" w:color="000000" w:sz="6" w:space="0"/>
            </w:tcBorders>
          </w:tcPr>
          <w:p>
            <w:pPr>
              <w:pStyle w:val="14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</w:p>
        </w:tc>
        <w:tc>
          <w:tcPr>
            <w:tcW w:w="4221" w:type="dxa"/>
            <w:tcBorders>
              <w:left w:val="single" w:color="000000" w:sz="6" w:space="0"/>
            </w:tcBorders>
          </w:tcPr>
          <w:p>
            <w:pPr>
              <w:pStyle w:val="14"/>
              <w:spacing w:line="263" w:lineRule="exact"/>
              <w:ind w:left="102"/>
              <w:rPr>
                <w:sz w:val="24"/>
              </w:rPr>
            </w:pPr>
            <w:r>
              <w:rPr>
                <w:sz w:val="24"/>
              </w:rPr>
              <w:t>2x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VGA,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</w:p>
        </w:tc>
      </w:tr>
    </w:tbl>
    <w:p>
      <w:pPr>
        <w:spacing w:before="0" w:line="195" w:lineRule="exact"/>
        <w:ind w:left="100" w:right="0" w:firstLine="0"/>
        <w:jc w:val="left"/>
        <w:rPr>
          <w:i/>
          <w:sz w:val="18"/>
        </w:rPr>
      </w:pPr>
      <w:bookmarkStart w:id="81" w:name="_bookmark31"/>
      <w:bookmarkEnd w:id="81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20 Chi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phòng chống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xâm nhập IPS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Forcepoint NGFW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2201</w:t>
      </w:r>
    </w:p>
    <w:p>
      <w:pPr>
        <w:pStyle w:val="7"/>
        <w:spacing w:before="4"/>
        <w:rPr>
          <w:i/>
          <w:sz w:val="25"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9" w:line="348" w:lineRule="auto"/>
        <w:ind w:left="460" w:right="122" w:hanging="361"/>
        <w:jc w:val="left"/>
        <w:rPr>
          <w:sz w:val="24"/>
        </w:rPr>
      </w:pPr>
      <w:r>
        <w:rPr>
          <w:color w:val="006FC0"/>
          <w:spacing w:val="-1"/>
          <w:sz w:val="24"/>
        </w:rPr>
        <w:t>Thiết</w:t>
      </w:r>
      <w:r>
        <w:rPr>
          <w:color w:val="006FC0"/>
          <w:spacing w:val="-12"/>
          <w:sz w:val="24"/>
        </w:rPr>
        <w:t xml:space="preserve"> </w:t>
      </w:r>
      <w:r>
        <w:rPr>
          <w:color w:val="006FC0"/>
          <w:spacing w:val="-1"/>
          <w:sz w:val="24"/>
        </w:rPr>
        <w:t>bị</w:t>
      </w:r>
      <w:r>
        <w:rPr>
          <w:color w:val="006FC0"/>
          <w:spacing w:val="-12"/>
          <w:sz w:val="24"/>
        </w:rPr>
        <w:t xml:space="preserve"> </w:t>
      </w:r>
      <w:r>
        <w:rPr>
          <w:color w:val="006FC0"/>
          <w:spacing w:val="-1"/>
          <w:sz w:val="24"/>
        </w:rPr>
        <w:t>FortiGate-3700F</w:t>
      </w:r>
      <w:r>
        <w:rPr>
          <w:color w:val="006FC0"/>
          <w:spacing w:val="-19"/>
          <w:sz w:val="24"/>
        </w:rPr>
        <w:t xml:space="preserve"> </w:t>
      </w:r>
      <w:r>
        <w:rPr>
          <w:color w:val="006FC0"/>
          <w:sz w:val="24"/>
        </w:rPr>
        <w:t>Hardware</w:t>
      </w:r>
      <w:r>
        <w:rPr>
          <w:color w:val="006FC0"/>
          <w:spacing w:val="-17"/>
          <w:sz w:val="24"/>
        </w:rPr>
        <w:t xml:space="preserve"> </w:t>
      </w:r>
      <w:r>
        <w:rPr>
          <w:color w:val="006FC0"/>
          <w:sz w:val="24"/>
        </w:rPr>
        <w:t>+</w:t>
      </w:r>
      <w:r>
        <w:rPr>
          <w:color w:val="006FC0"/>
          <w:spacing w:val="-11"/>
          <w:sz w:val="24"/>
        </w:rPr>
        <w:t xml:space="preserve"> </w:t>
      </w:r>
      <w:r>
        <w:rPr>
          <w:color w:val="006FC0"/>
          <w:sz w:val="24"/>
        </w:rPr>
        <w:t>1</w:t>
      </w:r>
      <w:r>
        <w:rPr>
          <w:color w:val="006FC0"/>
          <w:spacing w:val="-16"/>
          <w:sz w:val="24"/>
        </w:rPr>
        <w:t xml:space="preserve"> </w:t>
      </w:r>
      <w:r>
        <w:rPr>
          <w:color w:val="006FC0"/>
          <w:sz w:val="24"/>
        </w:rPr>
        <w:t>năm</w:t>
      </w:r>
      <w:r>
        <w:rPr>
          <w:color w:val="006FC0"/>
          <w:spacing w:val="-17"/>
          <w:sz w:val="24"/>
        </w:rPr>
        <w:t xml:space="preserve"> </w:t>
      </w:r>
      <w:r>
        <w:rPr>
          <w:color w:val="006FC0"/>
          <w:sz w:val="24"/>
        </w:rPr>
        <w:t>dịch</w:t>
      </w:r>
      <w:r>
        <w:rPr>
          <w:color w:val="006FC0"/>
          <w:spacing w:val="-11"/>
          <w:sz w:val="24"/>
        </w:rPr>
        <w:t xml:space="preserve"> </w:t>
      </w:r>
      <w:r>
        <w:rPr>
          <w:color w:val="006FC0"/>
          <w:sz w:val="24"/>
        </w:rPr>
        <w:t>vụ</w:t>
      </w:r>
      <w:r>
        <w:rPr>
          <w:color w:val="006FC0"/>
          <w:spacing w:val="-10"/>
          <w:sz w:val="24"/>
        </w:rPr>
        <w:t xml:space="preserve"> </w:t>
      </w:r>
      <w:r>
        <w:rPr>
          <w:color w:val="006FC0"/>
          <w:sz w:val="24"/>
        </w:rPr>
        <w:t>FortiCare</w:t>
      </w:r>
      <w:r>
        <w:rPr>
          <w:color w:val="006FC0"/>
          <w:spacing w:val="-17"/>
          <w:sz w:val="24"/>
        </w:rPr>
        <w:t xml:space="preserve"> </w:t>
      </w:r>
      <w:r>
        <w:rPr>
          <w:color w:val="006FC0"/>
          <w:sz w:val="24"/>
        </w:rPr>
        <w:t>Premium</w:t>
      </w:r>
      <w:r>
        <w:rPr>
          <w:color w:val="006FC0"/>
          <w:spacing w:val="-17"/>
          <w:sz w:val="24"/>
        </w:rPr>
        <w:t xml:space="preserve"> </w:t>
      </w:r>
      <w:r>
        <w:rPr>
          <w:color w:val="006FC0"/>
          <w:sz w:val="24"/>
        </w:rPr>
        <w:t>và</w:t>
      </w:r>
      <w:r>
        <w:rPr>
          <w:color w:val="006FC0"/>
          <w:spacing w:val="-12"/>
          <w:sz w:val="24"/>
        </w:rPr>
        <w:t xml:space="preserve"> </w:t>
      </w:r>
      <w:r>
        <w:rPr>
          <w:color w:val="006FC0"/>
          <w:sz w:val="24"/>
        </w:rPr>
        <w:t>FortiGuard</w:t>
      </w:r>
      <w:r>
        <w:rPr>
          <w:color w:val="006FC0"/>
          <w:spacing w:val="-15"/>
          <w:sz w:val="24"/>
        </w:rPr>
        <w:t xml:space="preserve"> </w:t>
      </w:r>
      <w:r>
        <w:rPr>
          <w:color w:val="006FC0"/>
          <w:sz w:val="24"/>
        </w:rPr>
        <w:t>Unified</w:t>
      </w:r>
      <w:r>
        <w:rPr>
          <w:color w:val="006FC0"/>
          <w:spacing w:val="-57"/>
          <w:sz w:val="24"/>
        </w:rPr>
        <w:t xml:space="preserve"> </w:t>
      </w:r>
      <w:r>
        <w:rPr>
          <w:color w:val="006FC0"/>
          <w:sz w:val="24"/>
        </w:rPr>
        <w:t>Threat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Protection (UTP)</w:t>
      </w: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7"/>
        <w:gridCol w:w="49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2"/>
            <w:shd w:val="clear" w:color="auto" w:fill="FAE3D4"/>
          </w:tcPr>
          <w:p>
            <w:pPr>
              <w:pStyle w:val="14"/>
              <w:spacing w:line="268" w:lineRule="exact"/>
              <w:ind w:left="3039" w:right="30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KỸ THUẬT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407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3" w:line="240" w:lineRule="auto"/>
              <w:ind w:left="0"/>
              <w:rPr>
                <w:sz w:val="36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  <w:tc>
          <w:tcPr>
            <w:tcW w:w="49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gia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cứng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400GE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QSFP-DD/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200GE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QSFP56/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QSFP28/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40GE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QSFP+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4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gia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cứng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SFP56/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SFP28/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SFP+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44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cứng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SFP28/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SFP+/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SFP 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4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cứng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SFP56/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SFP28/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 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SFP+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HA1/HA2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4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cổng quản trị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10GE/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RJ45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4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(Client)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 USB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(Server)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4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440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Trusted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(TPM)</w:t>
            </w:r>
          </w:p>
        </w:tc>
        <w:tc>
          <w:tcPr>
            <w:tcW w:w="49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7"/>
        <w:gridCol w:w="1800"/>
        <w:gridCol w:w="3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Transceivers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kèm</w:t>
            </w:r>
          </w:p>
        </w:tc>
        <w:tc>
          <w:tcPr>
            <w:tcW w:w="494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SFP+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407" w:type="dxa"/>
            <w:vMerge w:val="restart"/>
          </w:tcPr>
          <w:p>
            <w:pPr>
              <w:pStyle w:val="14"/>
              <w:spacing w:before="5"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Hiệu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mạng</w:t>
            </w:r>
          </w:p>
        </w:tc>
        <w:tc>
          <w:tcPr>
            <w:tcW w:w="494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NGFW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3" w:type="dxa"/>
            <w:gridSpan w:val="3"/>
            <w:shd w:val="clear" w:color="auto" w:fill="FAE3D4"/>
          </w:tcPr>
          <w:p>
            <w:pPr>
              <w:pStyle w:val="14"/>
              <w:ind w:left="1818" w:right="17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HIỆU NĂNG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THỐNG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VÀ KHẢ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CHỊU TẢI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6207" w:type="dxa"/>
            <w:gridSpan w:val="2"/>
            <w:tcBorders>
              <w:bottom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 lượng IPv4 Firewall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(1518 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512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 byte, UDP)</w:t>
            </w:r>
          </w:p>
        </w:tc>
        <w:tc>
          <w:tcPr>
            <w:tcW w:w="3146" w:type="dxa"/>
            <w:tcBorders>
              <w:bottom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589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589 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6207" w:type="dxa"/>
            <w:gridSpan w:val="2"/>
            <w:tcBorders>
              <w:top w:val="single" w:color="000000" w:sz="6" w:space="0"/>
            </w:tcBorders>
          </w:tcPr>
          <w:p>
            <w:pPr>
              <w:pStyle w:val="14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Thông lượng IPv6 Firewall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(1518 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512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 byte, UDP)</w:t>
            </w:r>
          </w:p>
        </w:tc>
        <w:tc>
          <w:tcPr>
            <w:tcW w:w="3146" w:type="dxa"/>
            <w:tcBorders>
              <w:top w:val="single" w:color="000000" w:sz="6" w:space="0"/>
            </w:tcBorders>
          </w:tcPr>
          <w:p>
            <w:pPr>
              <w:pStyle w:val="14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589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589 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(64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UDP)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3.56 μs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1.45 μs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lượng Firewall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630 Mpps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TCP đồng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140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triệu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TCP được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khỏi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mỗi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giây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930,000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của Firewall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200,000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IPSec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(512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byte)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160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Gateway-to-Gateway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IPsec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Tunnels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40,000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Client-to-Gateway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IPsec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Tunnels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200,000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SSL-VPN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SSL-VPN đồng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30,000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duyệt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SSL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CPS (IPS, avg.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HTTPS)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57,000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duyệt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SSL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điểm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triệu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 (HTTP 64k)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190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(HTTP 64K)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65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Domain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ảo (Mặc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định 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đa)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10 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20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FortiTokens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</w:p>
        </w:tc>
        <w:tc>
          <w:tcPr>
            <w:tcW w:w="314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3" w:type="dxa"/>
            <w:gridSpan w:val="3"/>
            <w:shd w:val="clear" w:color="auto" w:fill="FAE3D4"/>
          </w:tcPr>
          <w:p>
            <w:pPr>
              <w:pStyle w:val="14"/>
              <w:ind w:left="1818" w:right="17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CÁC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THÔNG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VẬT LÝ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40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Rộng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Dài)</w:t>
            </w:r>
          </w:p>
        </w:tc>
        <w:tc>
          <w:tcPr>
            <w:tcW w:w="494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17.44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23.9 (Inch)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7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Trọng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  <w:tc>
          <w:tcPr>
            <w:tcW w:w="4946" w:type="dxa"/>
            <w:gridSpan w:val="2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21.4 Kg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Nguồn AC</w:t>
            </w:r>
          </w:p>
        </w:tc>
        <w:tc>
          <w:tcPr>
            <w:tcW w:w="494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100–240 VAC, 60/50 Hz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40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Tiêu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(Trung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bình/Tối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đa)</w:t>
            </w:r>
          </w:p>
        </w:tc>
        <w:tc>
          <w:tcPr>
            <w:tcW w:w="494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590 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1140 W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82" w:name="_bookmark32"/>
      <w:bookmarkEnd w:id="82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21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FortiGate-3700F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Hardware</w:t>
      </w:r>
    </w:p>
    <w:p>
      <w:pPr>
        <w:pStyle w:val="7"/>
        <w:spacing w:before="11"/>
        <w:rPr>
          <w:i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0" w:line="240" w:lineRule="auto"/>
        <w:ind w:left="461" w:right="0" w:hanging="361"/>
        <w:jc w:val="left"/>
        <w:rPr>
          <w:sz w:val="24"/>
        </w:rPr>
      </w:pPr>
      <w:r>
        <w:pict>
          <v:shape id="_x0000_s1026" o:spid="_x0000_s1026" o:spt="202" type="#_x0000_t202" style="position:absolute;left:0pt;margin-left:72.25pt;margin-top:19.7pt;height:20.5pt;width:467.75pt;mso-position-horizontal-relative:page;mso-wrap-distance-bottom:0pt;mso-wrap-distance-top:0pt;z-index:-251655168;mso-width-relative:page;mso-height-relative:page;" fillcolor="#FAE3D4" filled="t" stroked="t" coordsize="21600,21600">
            <v:path/>
            <v:fill on="t" focussize="0,0"/>
            <v:stroke weight="0.5pt" color="#000000"/>
            <v:imagedata o:title=""/>
            <o:lock v:ext="edit"/>
            <v:textbox inset="0mm,0mm,0mm,0mm">
              <w:txbxContent>
                <w:p>
                  <w:pPr>
                    <w:spacing w:before="0" w:line="267" w:lineRule="exact"/>
                    <w:ind w:left="3348" w:right="334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THÔNG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SỐ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KỸ THUẬT</w:t>
                  </w:r>
                </w:p>
              </w:txbxContent>
            </v:textbox>
            <w10:wrap type="topAndBottom"/>
          </v:shape>
        </w:pict>
      </w:r>
      <w:r>
        <w:rPr>
          <w:color w:val="006FC0"/>
          <w:sz w:val="24"/>
        </w:rPr>
        <w:t>Thiết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bị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SonicWall</w:t>
      </w:r>
      <w:r>
        <w:rPr>
          <w:color w:val="006FC0"/>
          <w:spacing w:val="1"/>
          <w:sz w:val="24"/>
        </w:rPr>
        <w:t xml:space="preserve"> </w:t>
      </w:r>
      <w:r>
        <w:rPr>
          <w:color w:val="006FC0"/>
          <w:sz w:val="24"/>
        </w:rPr>
        <w:t>TZ670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High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Availability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Appliance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7"/>
        <w:gridCol w:w="51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8x1GbE,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2x10G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SFP+,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2x USB 3.0,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1x Console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rộng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256GB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2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lí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toàn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mạng, CLI,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GMS,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đăng nhập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cùng lúc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2,500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2"/>
            <w:shd w:val="clear" w:color="auto" w:fill="FAE3D4"/>
          </w:tcPr>
          <w:p>
            <w:pPr>
              <w:pStyle w:val="14"/>
              <w:spacing w:line="268" w:lineRule="exact"/>
              <w:ind w:left="3039" w:right="30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KHẢ NĂNG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VPN/FIREWALL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duyệt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Firewall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227" w:type="dxa"/>
            <w:tcBorders>
              <w:bottom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loại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trừ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mối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nguy</w:t>
            </w:r>
          </w:p>
        </w:tc>
        <w:tc>
          <w:tcPr>
            <w:tcW w:w="5127" w:type="dxa"/>
            <w:tcBorders>
              <w:bottom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4227" w:type="dxa"/>
            <w:tcBorders>
              <w:top w:val="single" w:color="000000" w:sz="6" w:space="0"/>
            </w:tcBorders>
          </w:tcPr>
          <w:p>
            <w:pPr>
              <w:pStyle w:val="14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duyệt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</w:p>
        </w:tc>
        <w:tc>
          <w:tcPr>
            <w:tcW w:w="5127" w:type="dxa"/>
            <w:tcBorders>
              <w:top w:val="single" w:color="000000" w:sz="6" w:space="0"/>
            </w:tcBorders>
          </w:tcPr>
          <w:p>
            <w:pPr>
              <w:pStyle w:val="14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duyệt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TLS/SSL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giải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hóa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SSL)</w:t>
            </w:r>
          </w:p>
        </w:tc>
        <w:tc>
          <w:tcPr>
            <w:tcW w:w="51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800 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mỗi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giây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25,000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1,500,000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500,000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DPI SSL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75,000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354" w:type="dxa"/>
            <w:gridSpan w:val="2"/>
            <w:shd w:val="clear" w:color="auto" w:fill="FAE3D4"/>
          </w:tcPr>
          <w:p>
            <w:pPr>
              <w:pStyle w:val="14"/>
              <w:ind w:left="3039" w:right="30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VPN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Tunnel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giấy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phép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VPN (Mặc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định/Tối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đa)</w:t>
            </w:r>
          </w:p>
        </w:tc>
        <w:tc>
          <w:tcPr>
            <w:tcW w:w="51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2 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2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hóa/Chứng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DES,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3DES, AES (128, 192,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256-bit)/MD5, SHA-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hóa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đổi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Diffie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Hellman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nhóm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Route-based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RIP,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4227" w:type="dxa"/>
          </w:tcPr>
          <w:p>
            <w:pPr>
              <w:pStyle w:val="14"/>
              <w:spacing w:before="7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</w:p>
        </w:tc>
        <w:tc>
          <w:tcPr>
            <w:tcW w:w="5127" w:type="dxa"/>
          </w:tcPr>
          <w:p>
            <w:pPr>
              <w:pStyle w:val="14"/>
              <w:spacing w:line="343" w:lineRule="auto"/>
              <w:ind w:right="221"/>
              <w:rPr>
                <w:sz w:val="24"/>
              </w:rPr>
            </w:pPr>
            <w:r>
              <w:rPr>
                <w:sz w:val="24"/>
              </w:rPr>
              <w:t>Verisign,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Thawte,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Cybertrust,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SonicWall-to-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SonicWall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VPN, SCEP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4227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DHCP 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IPSec</w:t>
            </w:r>
          </w:p>
          <w:p>
            <w:pPr>
              <w:pStyle w:val="14"/>
              <w:spacing w:before="10" w:line="390" w:lineRule="atLeast"/>
              <w:ind w:right="155"/>
              <w:rPr>
                <w:sz w:val="24"/>
              </w:rPr>
            </w:pPr>
            <w:r>
              <w:rPr>
                <w:sz w:val="24"/>
              </w:rPr>
              <w:t>NAT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Traversal,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Redundant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Gateway,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Nền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VPN Client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hỗ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Microsoft®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7"/>
        <w:gridCol w:w="51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2"/>
            <w:shd w:val="clear" w:color="auto" w:fill="FAE3D4"/>
          </w:tcPr>
          <w:p>
            <w:pPr>
              <w:pStyle w:val="14"/>
              <w:ind w:left="3039" w:right="30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2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Gắn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địa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Tĩnh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(DHCP,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PPPoE,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L2TP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PPTP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client),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DHCP nội,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DHCP relay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2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NAT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1:1,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1:nhiều,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nhiều:1,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nhiều:nhiều,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(chồng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IPs),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Transparent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2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định tuyến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BGP,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RIPv1/v2,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tuyến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tĩnh,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truyến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42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QoS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Ưu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thông,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thiểu,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DSCP marking,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802.1e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(WMM)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4227" w:type="dxa"/>
          </w:tcPr>
          <w:p>
            <w:pPr>
              <w:pStyle w:val="14"/>
              <w:spacing w:before="6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Chứng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</w:p>
        </w:tc>
        <w:tc>
          <w:tcPr>
            <w:tcW w:w="5127" w:type="dxa"/>
          </w:tcPr>
          <w:p>
            <w:pPr>
              <w:pStyle w:val="14"/>
              <w:spacing w:line="343" w:lineRule="auto"/>
              <w:ind w:right="487"/>
              <w:rPr>
                <w:sz w:val="24"/>
              </w:rPr>
            </w:pPr>
            <w:r>
              <w:rPr>
                <w:sz w:val="24"/>
              </w:rPr>
              <w:t>LDAP (multiple domains), XAUTH/RADIUS,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SSO,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Novell,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Services,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Citrix,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(CAC)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4227" w:type="dxa"/>
          </w:tcPr>
          <w:p>
            <w:pPr>
              <w:pStyle w:val="14"/>
              <w:spacing w:before="6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Chuẩn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  <w:tc>
          <w:tcPr>
            <w:tcW w:w="5127" w:type="dxa"/>
          </w:tcPr>
          <w:p>
            <w:pPr>
              <w:pStyle w:val="14"/>
              <w:spacing w:line="343" w:lineRule="auto"/>
              <w:ind w:right="575"/>
              <w:rPr>
                <w:sz w:val="24"/>
              </w:rPr>
            </w:pPr>
            <w:r>
              <w:rPr>
                <w:sz w:val="24"/>
              </w:rPr>
              <w:t>TCP/IP, UDP, ICMP, HTTP, HTTPS, IPSec,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ISAKMP/IKE,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SNMP,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DHCP,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PPPoE,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L2TP,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PPTP,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RADIUS,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802.3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Độ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sẵn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sàng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cao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Active/Standby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cùng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đồng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hóa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2"/>
            <w:shd w:val="clear" w:color="auto" w:fill="FAE3D4"/>
          </w:tcPr>
          <w:p>
            <w:pPr>
              <w:pStyle w:val="14"/>
              <w:ind w:left="3039" w:right="30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VẬT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Nguồn AC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60W,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 nguồn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Mức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điện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13.1W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2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Nguồn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100-240 VAC,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50-60 Hz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thước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Dài)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3.5x15x22.5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2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Trọng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  <w:tc>
          <w:tcPr>
            <w:tcW w:w="51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1.42 Kg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83" w:name="_bookmark33"/>
      <w:bookmarkEnd w:id="83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22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SonicWall TZ670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High Availability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Appliance</w:t>
      </w:r>
    </w:p>
    <w:p>
      <w:pPr>
        <w:pStyle w:val="7"/>
        <w:rPr>
          <w:i/>
          <w:sz w:val="25"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Ubiquiti</w:t>
      </w:r>
      <w:r>
        <w:rPr>
          <w:color w:val="006FC0"/>
          <w:spacing w:val="-5"/>
          <w:sz w:val="24"/>
        </w:rPr>
        <w:t xml:space="preserve"> </w:t>
      </w:r>
      <w:r>
        <w:rPr>
          <w:color w:val="006FC0"/>
          <w:sz w:val="24"/>
        </w:rPr>
        <w:t>EdgeRouter</w:t>
      </w:r>
      <w:r>
        <w:rPr>
          <w:color w:val="006FC0"/>
          <w:spacing w:val="2"/>
          <w:sz w:val="24"/>
        </w:rPr>
        <w:t xml:space="preserve"> </w:t>
      </w:r>
      <w:r>
        <w:rPr>
          <w:color w:val="006FC0"/>
          <w:sz w:val="24"/>
        </w:rPr>
        <w:t>ERPro-8</w:t>
      </w:r>
    </w:p>
    <w:p>
      <w:pPr>
        <w:pStyle w:val="7"/>
        <w:rPr>
          <w:sz w:val="12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2"/>
        <w:gridCol w:w="65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355" w:type="dxa"/>
            <w:gridSpan w:val="2"/>
            <w:shd w:val="clear" w:color="auto" w:fill="FAE3D4"/>
          </w:tcPr>
          <w:p>
            <w:pPr>
              <w:pStyle w:val="14"/>
              <w:ind w:left="3353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KỸ THUẬT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772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6583" w:type="dxa"/>
          </w:tcPr>
          <w:p>
            <w:pPr>
              <w:pStyle w:val="14"/>
              <w:ind w:left="104"/>
              <w:rPr>
                <w:sz w:val="24"/>
              </w:rPr>
            </w:pPr>
            <w:r>
              <w:rPr>
                <w:sz w:val="24"/>
              </w:rPr>
              <w:t>Dual-Core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 GHz, MIPS64 với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cứng giúp 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 gói</w:t>
            </w:r>
          </w:p>
          <w:p>
            <w:pPr>
              <w:pStyle w:val="14"/>
              <w:spacing w:before="124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tin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72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6583" w:type="dxa"/>
          </w:tcPr>
          <w:p>
            <w:pPr>
              <w:pStyle w:val="14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77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Flash</w:t>
            </w:r>
          </w:p>
        </w:tc>
        <w:tc>
          <w:tcPr>
            <w:tcW w:w="6583" w:type="dxa"/>
          </w:tcPr>
          <w:p>
            <w:pPr>
              <w:pStyle w:val="14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2"/>
        <w:gridCol w:w="65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77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Layer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 Forwarding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(64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byte)</w:t>
            </w:r>
          </w:p>
        </w:tc>
        <w:tc>
          <w:tcPr>
            <w:tcW w:w="6583" w:type="dxa"/>
          </w:tcPr>
          <w:p>
            <w:pPr>
              <w:pStyle w:val="14"/>
              <w:spacing w:before="19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2,400,000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gói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tin/giây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7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Cổng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</w:p>
        </w:tc>
        <w:tc>
          <w:tcPr>
            <w:tcW w:w="6583" w:type="dxa"/>
          </w:tcPr>
          <w:p>
            <w:pPr>
              <w:pStyle w:val="14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7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Cổng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6583" w:type="dxa"/>
          </w:tcPr>
          <w:p>
            <w:pPr>
              <w:pStyle w:val="14"/>
              <w:ind w:left="104"/>
              <w:rPr>
                <w:sz w:val="24"/>
              </w:rPr>
            </w:pPr>
            <w:r>
              <w:rPr>
                <w:sz w:val="24"/>
              </w:rPr>
              <w:t>8x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7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định tuyển</w:t>
            </w:r>
          </w:p>
        </w:tc>
        <w:tc>
          <w:tcPr>
            <w:tcW w:w="6583" w:type="dxa"/>
          </w:tcPr>
          <w:p>
            <w:pPr>
              <w:pStyle w:val="14"/>
              <w:ind w:left="104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tuyến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tĩnh,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OSPF,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BGP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2772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  <w:tc>
          <w:tcPr>
            <w:tcW w:w="6583" w:type="dxa"/>
          </w:tcPr>
          <w:p>
            <w:pPr>
              <w:pStyle w:val="14"/>
              <w:ind w:left="104"/>
              <w:rPr>
                <w:sz w:val="24"/>
              </w:rPr>
            </w:pPr>
            <w:r>
              <w:rPr>
                <w:sz w:val="24"/>
              </w:rPr>
              <w:t>PPPoE,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chính sách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Firewall, NAT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rules,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DHCP, hỗ trợ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QoS,</w:t>
            </w:r>
          </w:p>
          <w:p>
            <w:pPr>
              <w:pStyle w:val="14"/>
              <w:spacing w:before="119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802.1q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7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</w:p>
        </w:tc>
        <w:tc>
          <w:tcPr>
            <w:tcW w:w="6583" w:type="dxa"/>
          </w:tcPr>
          <w:p>
            <w:pPr>
              <w:pStyle w:val="14"/>
              <w:ind w:left="104"/>
              <w:rPr>
                <w:sz w:val="24"/>
              </w:rPr>
            </w:pPr>
            <w:r>
              <w:rPr>
                <w:sz w:val="24"/>
              </w:rPr>
              <w:t>VPN,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IPv6,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Balancing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77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Nguồn</w:t>
            </w:r>
          </w:p>
        </w:tc>
        <w:tc>
          <w:tcPr>
            <w:tcW w:w="6583" w:type="dxa"/>
          </w:tcPr>
          <w:p>
            <w:pPr>
              <w:pStyle w:val="14"/>
              <w:ind w:left="104"/>
              <w:rPr>
                <w:sz w:val="24"/>
              </w:rPr>
            </w:pPr>
            <w:r>
              <w:rPr>
                <w:sz w:val="24"/>
              </w:rPr>
              <w:t>110 -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240VAC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77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Mức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tiêu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thụ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suất</w:t>
            </w:r>
          </w:p>
        </w:tc>
        <w:tc>
          <w:tcPr>
            <w:tcW w:w="6583" w:type="dxa"/>
          </w:tcPr>
          <w:p>
            <w:pPr>
              <w:pStyle w:val="14"/>
              <w:ind w:left="104"/>
              <w:rPr>
                <w:sz w:val="24"/>
              </w:rPr>
            </w:pPr>
            <w:r>
              <w:rPr>
                <w:sz w:val="24"/>
              </w:rPr>
              <w:t>40W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84" w:name="_bookmark34"/>
      <w:bookmarkEnd w:id="84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23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Ubiquiti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EdgeRouter ERPro-8</w:t>
      </w:r>
    </w:p>
    <w:p>
      <w:pPr>
        <w:pStyle w:val="7"/>
        <w:spacing w:before="4"/>
        <w:rPr>
          <w:i/>
          <w:sz w:val="25"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Switch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Cisco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Smart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CBS250-24T-4X-EU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7"/>
        <w:gridCol w:w="56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5" w:type="dxa"/>
            <w:gridSpan w:val="2"/>
            <w:shd w:val="clear" w:color="auto" w:fill="FAE3D4"/>
          </w:tcPr>
          <w:p>
            <w:pPr>
              <w:pStyle w:val="14"/>
              <w:ind w:left="3353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KĨ THUẬT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truyền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tải/Giây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92,230,000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gói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chuyển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mạch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(Switching)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128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RJ-45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đúp (RJ-45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SFP)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4x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SFP+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687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Flash</w:t>
            </w:r>
          </w:p>
        </w:tc>
        <w:tc>
          <w:tcPr>
            <w:tcW w:w="5668" w:type="dxa"/>
          </w:tcPr>
          <w:p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256 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800 MHz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Bộ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nhớ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512 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Packet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1.5 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thước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(Dài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Rộng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Cao)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17.5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9.45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1.73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Trọng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2.78 Kg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6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Nguồn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240V, 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 Hz,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68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Tiêu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điện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110V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27.54W</w:t>
            </w:r>
          </w:p>
          <w:p>
            <w:pPr>
              <w:pStyle w:val="14"/>
              <w:spacing w:before="124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220V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27.25W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687" w:type="dxa"/>
            <w:vMerge w:val="restart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9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thuật</w:t>
            </w: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Trình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duyệt: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Chrome,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Firefox,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Edge,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Cáp: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loại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mạng 5e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Hạ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tầng: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TCP/IP, 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adapter 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điều hành mạng</w:t>
            </w:r>
          </w:p>
          <w:p>
            <w:pPr>
              <w:pStyle w:val="14"/>
              <w:spacing w:before="124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(Microsoft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Windows,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X)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85" w:name="_bookmark35"/>
      <w:bookmarkEnd w:id="85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24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Switch Cisco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Smart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CBS250-24T-4X-EU</w:t>
      </w:r>
    </w:p>
    <w:p>
      <w:pPr>
        <w:spacing w:after="0"/>
        <w:jc w:val="left"/>
        <w:rPr>
          <w:sz w:val="18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71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Switch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Layer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3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Cisco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C9300-24T-A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7"/>
        <w:gridCol w:w="54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5" w:type="dxa"/>
            <w:gridSpan w:val="2"/>
            <w:shd w:val="clear" w:color="auto" w:fill="FAE3D4"/>
          </w:tcPr>
          <w:p>
            <w:pPr>
              <w:pStyle w:val="14"/>
              <w:ind w:left="3353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KĨ THUẬT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chuyển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mạch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(Switching)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208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Băng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480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32,000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tuyến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đường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IPv4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32,000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(24,000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tuyến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trục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tiếp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gián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tiếp)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tuyến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đường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IPv6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</w:p>
        </w:tc>
        <w:tc>
          <w:tcPr>
            <w:tcW w:w="5488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16,000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Quy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tuyến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Multicast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867" w:type="dxa"/>
            <w:tcBorders>
              <w:bottom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QoS</w:t>
            </w:r>
          </w:p>
        </w:tc>
        <w:tc>
          <w:tcPr>
            <w:tcW w:w="5488" w:type="dxa"/>
            <w:tcBorders>
              <w:bottom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867" w:type="dxa"/>
            <w:tcBorders>
              <w:top w:val="single" w:color="000000" w:sz="6" w:space="0"/>
            </w:tcBorders>
          </w:tcPr>
          <w:p>
            <w:pPr>
              <w:pStyle w:val="14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ACL</w:t>
            </w:r>
          </w:p>
        </w:tc>
        <w:tc>
          <w:tcPr>
            <w:tcW w:w="5488" w:type="dxa"/>
            <w:tcBorders>
              <w:top w:val="single" w:color="000000" w:sz="6" w:space="0"/>
            </w:tcBorders>
          </w:tcPr>
          <w:p>
            <w:pPr>
              <w:pStyle w:val="14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5120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Packet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ứng với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mỗi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SKU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 buffer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FNF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64,000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DRAM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Flash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 VLAN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4094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chuyển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mạch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(SVIs)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Jumbo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9198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thước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Dài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Rộng)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1.73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17.5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Trọng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7.27 Kg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chết</w:t>
            </w:r>
          </w:p>
        </w:tc>
        <w:tc>
          <w:tcPr>
            <w:tcW w:w="548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314,790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giờ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86" w:name="_bookmark36"/>
      <w:bookmarkEnd w:id="86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25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Switch Layer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3 Cisco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C9300-24T-A</w:t>
      </w:r>
    </w:p>
    <w:p>
      <w:pPr>
        <w:pStyle w:val="7"/>
        <w:spacing w:before="8"/>
        <w:rPr>
          <w:i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AX5400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WiFi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6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Access Point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gắn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trần</w:t>
      </w:r>
    </w:p>
    <w:p>
      <w:pPr>
        <w:pStyle w:val="7"/>
        <w:spacing w:before="6" w:after="1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7"/>
        <w:gridCol w:w="6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9355" w:type="dxa"/>
            <w:gridSpan w:val="2"/>
            <w:shd w:val="clear" w:color="auto" w:fill="FAE3D4"/>
          </w:tcPr>
          <w:p>
            <w:pPr>
              <w:pStyle w:val="14"/>
              <w:ind w:left="3353" w:right="33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SỐ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KĨ THUẬT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3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602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 2.5 Gigabit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(RJ-45)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Nút</w:t>
            </w:r>
          </w:p>
        </w:tc>
        <w:tc>
          <w:tcPr>
            <w:tcW w:w="602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327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Nguồn</w:t>
            </w:r>
          </w:p>
        </w:tc>
        <w:tc>
          <w:tcPr>
            <w:tcW w:w="6028" w:type="dxa"/>
          </w:tcPr>
          <w:p>
            <w:pPr>
              <w:pStyle w:val="14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802.3at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PoE</w:t>
            </w:r>
          </w:p>
          <w:p>
            <w:pPr>
              <w:pStyle w:val="14"/>
              <w:spacing w:before="124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12 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1.5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3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Tiêu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điện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</w:p>
        </w:tc>
        <w:tc>
          <w:tcPr>
            <w:tcW w:w="602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19.8 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thước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(Rộng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Dài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Cao)</w:t>
            </w:r>
          </w:p>
        </w:tc>
        <w:tc>
          <w:tcPr>
            <w:tcW w:w="6028" w:type="dxa"/>
          </w:tcPr>
          <w:p>
            <w:pPr>
              <w:pStyle w:val="14"/>
              <w:ind w:left="109"/>
              <w:rPr>
                <w:sz w:val="24"/>
              </w:rPr>
            </w:pPr>
            <w:r>
              <w:rPr>
                <w:sz w:val="24"/>
              </w:rPr>
              <w:t>9.6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9.6 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6"/>
        <w:gridCol w:w="900"/>
        <w:gridCol w:w="6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3326" w:type="dxa"/>
            <w:gridSpan w:val="2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</w:t>
            </w:r>
          </w:p>
        </w:tc>
        <w:tc>
          <w:tcPr>
            <w:tcW w:w="60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</w:p>
          <w:p>
            <w:pPr>
              <w:pStyle w:val="14"/>
              <w:spacing w:before="10" w:line="390" w:lineRule="atLeast"/>
              <w:ind w:right="4065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GHz: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dBi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GHz: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2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lắp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đặt</w:t>
            </w:r>
          </w:p>
        </w:tc>
        <w:tc>
          <w:tcPr>
            <w:tcW w:w="602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tường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3" w:type="dxa"/>
            <w:gridSpan w:val="3"/>
            <w:shd w:val="clear" w:color="auto" w:fill="FAE3D4"/>
          </w:tcPr>
          <w:p>
            <w:pPr>
              <w:pStyle w:val="14"/>
              <w:ind w:left="1813" w:right="17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WIFI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42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Tiêu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</w:p>
        </w:tc>
        <w:tc>
          <w:tcPr>
            <w:tcW w:w="692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802.11ax/ac/n/g/b/a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426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tầng</w:t>
            </w:r>
          </w:p>
        </w:tc>
        <w:tc>
          <w:tcPr>
            <w:tcW w:w="6927" w:type="dxa"/>
            <w:gridSpan w:val="2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GHz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GHz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426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Tốc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</w:p>
        </w:tc>
        <w:tc>
          <w:tcPr>
            <w:tcW w:w="692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5GHz: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4804 Mbps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2.4GHz: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Tối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574 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7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Tính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</w:p>
        </w:tc>
        <w:tc>
          <w:tcPr>
            <w:tcW w:w="6927" w:type="dxa"/>
            <w:gridSpan w:val="2"/>
          </w:tcPr>
          <w:p>
            <w:pPr>
              <w:pStyle w:val="14"/>
              <w:spacing w:line="343" w:lineRule="auto"/>
              <w:ind w:right="5667"/>
              <w:rPr>
                <w:sz w:val="24"/>
              </w:rPr>
            </w:pPr>
            <w:r>
              <w:rPr>
                <w:sz w:val="24"/>
              </w:rPr>
              <w:t>1024-QAM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OFDMA</w:t>
            </w:r>
          </w:p>
          <w:p>
            <w:pPr>
              <w:pStyle w:val="14"/>
              <w:spacing w:line="348" w:lineRule="auto"/>
              <w:ind w:right="1880"/>
              <w:rPr>
                <w:sz w:val="24"/>
              </w:rPr>
            </w:pPr>
            <w:r>
              <w:rPr>
                <w:sz w:val="24"/>
              </w:rPr>
              <w:t>Nhiều SSIPS (Lên đến 16 SSIPS, 8 mỗi băng tầng)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tắt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Radio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Gán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kênh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</w:p>
          <w:p>
            <w:pPr>
              <w:pStyle w:val="14"/>
              <w:spacing w:before="116" w:line="348" w:lineRule="auto"/>
              <w:ind w:right="633"/>
              <w:rPr>
                <w:sz w:val="24"/>
              </w:rPr>
            </w:pPr>
            <w:r>
              <w:rPr>
                <w:sz w:val="24"/>
              </w:rPr>
              <w:t>Điều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khiển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truyền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(Adjust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dBm)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QoS(WMM)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MU-MIMO</w:t>
            </w:r>
          </w:p>
          <w:p>
            <w:pPr>
              <w:pStyle w:val="14"/>
              <w:spacing w:before="119" w:line="348" w:lineRule="auto"/>
              <w:ind w:right="3879"/>
              <w:rPr>
                <w:sz w:val="24"/>
              </w:rPr>
            </w:pPr>
            <w:r>
              <w:rPr>
                <w:sz w:val="24"/>
              </w:rPr>
              <w:t>HE160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(160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MHz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Bandwidth)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Seamless Roaming</w:t>
            </w:r>
          </w:p>
          <w:p>
            <w:pPr>
              <w:pStyle w:val="14"/>
              <w:spacing w:line="345" w:lineRule="auto"/>
              <w:ind w:right="5188"/>
              <w:rPr>
                <w:sz w:val="24"/>
              </w:rPr>
            </w:pPr>
            <w:r>
              <w:rPr>
                <w:sz w:val="24"/>
              </w:rPr>
              <w:t>Omada Mesh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Band Steering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Load Balance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Airtime </w:t>
            </w:r>
            <w:r>
              <w:rPr>
                <w:sz w:val="24"/>
              </w:rPr>
              <w:t>Fairness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Beamforming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Giới hạn truyền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lịch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Reboot</w:t>
            </w:r>
          </w:p>
          <w:p>
            <w:pPr>
              <w:pStyle w:val="14"/>
              <w:spacing w:before="10" w:line="240" w:lineRule="auto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lịch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dây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truyền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SSID/AP/Client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5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1" w:line="240" w:lineRule="auto"/>
              <w:ind w:left="0"/>
              <w:rPr>
                <w:sz w:val="2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</w:p>
        </w:tc>
        <w:tc>
          <w:tcPr>
            <w:tcW w:w="6927" w:type="dxa"/>
            <w:gridSpan w:val="2"/>
          </w:tcPr>
          <w:p>
            <w:pPr>
              <w:pStyle w:val="14"/>
              <w:spacing w:line="343" w:lineRule="auto"/>
              <w:ind w:right="5328"/>
              <w:rPr>
                <w:sz w:val="24"/>
              </w:rPr>
            </w:pPr>
            <w:r>
              <w:rPr>
                <w:sz w:val="24"/>
              </w:rPr>
              <w:t>Captive Portal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Lọc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địa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dây</w:t>
            </w:r>
          </w:p>
          <w:p>
            <w:pPr>
              <w:pStyle w:val="14"/>
              <w:spacing w:before="121" w:line="240" w:lineRule="auto"/>
              <w:rPr>
                <w:sz w:val="24"/>
              </w:rPr>
            </w:pPr>
            <w:r>
              <w:rPr>
                <w:sz w:val="24"/>
              </w:rPr>
              <w:t>Cô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dây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6"/>
        <w:gridCol w:w="1531"/>
        <w:gridCol w:w="53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5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6928" w:type="dxa"/>
            <w:gridSpan w:val="2"/>
          </w:tcPr>
          <w:p>
            <w:pPr>
              <w:pStyle w:val="14"/>
              <w:spacing w:line="348" w:lineRule="auto"/>
              <w:ind w:right="4208"/>
              <w:rPr>
                <w:sz w:val="24"/>
              </w:rPr>
            </w:pPr>
            <w:r>
              <w:rPr>
                <w:sz w:val="24"/>
              </w:rPr>
              <w:t>SSID đến VLAN Mapping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hiện Rogue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  <w:p>
            <w:pPr>
              <w:pStyle w:val="14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802.1X</w:t>
            </w:r>
          </w:p>
          <w:p>
            <w:pPr>
              <w:pStyle w:val="14"/>
              <w:spacing w:line="400" w:lineRule="atLeast"/>
              <w:ind w:right="709"/>
              <w:rPr>
                <w:sz w:val="24"/>
              </w:rPr>
            </w:pPr>
            <w:r>
              <w:rPr>
                <w:sz w:val="24"/>
              </w:rPr>
              <w:t>WPA-Personal/Enterprise, WPA2-Personal/Enterprise, WPA3-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Personal/Enterprise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1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2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suất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truyền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tải</w:t>
            </w:r>
          </w:p>
        </w:tc>
        <w:tc>
          <w:tcPr>
            <w:tcW w:w="6928" w:type="dxa"/>
            <w:gridSpan w:val="2"/>
          </w:tcPr>
          <w:p>
            <w:pPr>
              <w:pStyle w:val="14"/>
              <w:rPr>
                <w:b/>
                <w:sz w:val="24"/>
              </w:rPr>
            </w:pPr>
            <w:r>
              <w:rPr>
                <w:b/>
                <w:sz w:val="24"/>
              </w:rPr>
              <w:t>CE: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dBm(2.4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GHz,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EIRP)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dBm(5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GHz,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band1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EIRP)</w:t>
            </w:r>
          </w:p>
          <w:p>
            <w:pPr>
              <w:pStyle w:val="14"/>
              <w:spacing w:before="124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FCC: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GHz)</w:t>
            </w:r>
          </w:p>
          <w:p>
            <w:pPr>
              <w:pStyle w:val="14"/>
              <w:spacing w:before="120" w:line="240" w:lineRule="auto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GHz)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dBm(5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GHz,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band3,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EIRP)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3"/>
            <w:shd w:val="clear" w:color="auto" w:fill="FAE3D4"/>
          </w:tcPr>
          <w:p>
            <w:pPr>
              <w:pStyle w:val="14"/>
              <w:ind w:left="3039" w:right="30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KHẢ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QUẢN TRỊ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95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Omada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  <w:tc>
          <w:tcPr>
            <w:tcW w:w="539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5" w:hRule="atLeast"/>
        </w:trPr>
        <w:tc>
          <w:tcPr>
            <w:tcW w:w="3957" w:type="dxa"/>
            <w:gridSpan w:val="2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4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trung</w:t>
            </w:r>
          </w:p>
        </w:tc>
        <w:tc>
          <w:tcPr>
            <w:tcW w:w="5397" w:type="dxa"/>
          </w:tcPr>
          <w:p>
            <w:pPr>
              <w:pStyle w:val="14"/>
              <w:spacing w:line="348" w:lineRule="auto"/>
              <w:ind w:right="1782"/>
              <w:jc w:val="both"/>
              <w:rPr>
                <w:sz w:val="24"/>
              </w:rPr>
            </w:pPr>
            <w:r>
              <w:rPr>
                <w:sz w:val="24"/>
              </w:rPr>
              <w:t>Omada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OC300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Omada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OC200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Omada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</w:p>
          <w:p>
            <w:pPr>
              <w:pStyle w:val="14"/>
              <w:spacing w:line="270" w:lineRule="exact"/>
              <w:jc w:val="both"/>
              <w:rPr>
                <w:sz w:val="24"/>
              </w:rPr>
            </w:pPr>
            <w:r>
              <w:rPr>
                <w:sz w:val="24"/>
              </w:rPr>
              <w:t>Omada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957" w:type="dxa"/>
            <w:gridSpan w:val="2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539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OC300,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OC200, Omada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Cloud-Based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Controller,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Omada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Controller)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95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soát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địa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 truy cập</w:t>
            </w:r>
          </w:p>
        </w:tc>
        <w:tc>
          <w:tcPr>
            <w:tcW w:w="539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95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SNMP</w:t>
            </w:r>
          </w:p>
        </w:tc>
        <w:tc>
          <w:tcPr>
            <w:tcW w:w="539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v2c,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95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Local/Remote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Syslog</w:t>
            </w:r>
          </w:p>
        </w:tc>
        <w:tc>
          <w:tcPr>
            <w:tcW w:w="539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Local/Remote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395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SSH</w:t>
            </w:r>
          </w:p>
        </w:tc>
        <w:tc>
          <w:tcPr>
            <w:tcW w:w="539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95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  <w:tc>
          <w:tcPr>
            <w:tcW w:w="539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HTTP/HTTPS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95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</w:p>
        </w:tc>
        <w:tc>
          <w:tcPr>
            <w:tcW w:w="539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87" w:name="_bookmark37"/>
      <w:bookmarkEnd w:id="87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26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AX5400 WiFi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6 Access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Point gắn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trần</w:t>
      </w:r>
    </w:p>
    <w:p>
      <w:pPr>
        <w:pStyle w:val="7"/>
        <w:spacing w:before="4"/>
        <w:rPr>
          <w:i/>
          <w:sz w:val="25"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Wireless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Controller</w:t>
      </w:r>
      <w:r>
        <w:rPr>
          <w:color w:val="006FC0"/>
          <w:spacing w:val="-3"/>
          <w:sz w:val="24"/>
        </w:rPr>
        <w:t xml:space="preserve"> </w:t>
      </w:r>
      <w:r>
        <w:rPr>
          <w:color w:val="006FC0"/>
          <w:sz w:val="24"/>
        </w:rPr>
        <w:t>AC500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6"/>
        <w:gridCol w:w="66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4" w:type="dxa"/>
            <w:gridSpan w:val="2"/>
            <w:shd w:val="clear" w:color="auto" w:fill="FAE3D4"/>
          </w:tcPr>
          <w:p>
            <w:pPr>
              <w:pStyle w:val="14"/>
              <w:ind w:left="3039" w:right="30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PHẦN CỨNG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69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Nơi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lắp đặt</w:t>
            </w:r>
          </w:p>
        </w:tc>
        <w:tc>
          <w:tcPr>
            <w:tcW w:w="665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Rack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269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665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chuyên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1GHz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Dual-core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MIPS64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6"/>
        <w:gridCol w:w="270"/>
        <w:gridCol w:w="6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95" w:hRule="atLeast"/>
        </w:trPr>
        <w:tc>
          <w:tcPr>
            <w:tcW w:w="2696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Bộ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nhớ</w:t>
            </w:r>
          </w:p>
        </w:tc>
        <w:tc>
          <w:tcPr>
            <w:tcW w:w="665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2x 256MB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DDR3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1x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32MB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696" w:type="dxa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665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Gigabit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Ethernet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1x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2696" w:type="dxa"/>
          </w:tcPr>
          <w:p>
            <w:pPr>
              <w:pStyle w:val="14"/>
              <w:spacing w:before="1"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Nguồn</w:t>
            </w:r>
          </w:p>
        </w:tc>
        <w:tc>
          <w:tcPr>
            <w:tcW w:w="6657" w:type="dxa"/>
            <w:gridSpan w:val="2"/>
          </w:tcPr>
          <w:p>
            <w:pPr>
              <w:pStyle w:val="14"/>
              <w:spacing w:line="426" w:lineRule="exact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rFonts w:hint="eastAsia" w:ascii="Malgun Gothic" w:eastAsia="Malgun Gothic"/>
                <w:sz w:val="24"/>
              </w:rPr>
              <w:t>～</w:t>
            </w:r>
            <w:r>
              <w:rPr>
                <w:sz w:val="24"/>
              </w:rPr>
              <w:t>240V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</w:t>
            </w:r>
          </w:p>
          <w:p>
            <w:pPr>
              <w:pStyle w:val="14"/>
              <w:spacing w:before="185" w:line="240" w:lineRule="auto"/>
              <w:rPr>
                <w:sz w:val="24"/>
              </w:rPr>
            </w:pPr>
            <w:r>
              <w:rPr>
                <w:sz w:val="24"/>
              </w:rPr>
              <w:t>50/60Hz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69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thước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 Rộng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Cao)</w:t>
            </w:r>
          </w:p>
        </w:tc>
        <w:tc>
          <w:tcPr>
            <w:tcW w:w="6657" w:type="dxa"/>
            <w:gridSpan w:val="2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17.3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8.7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353" w:type="dxa"/>
            <w:gridSpan w:val="3"/>
            <w:shd w:val="clear" w:color="auto" w:fill="FAE3D4"/>
          </w:tcPr>
          <w:p>
            <w:pPr>
              <w:pStyle w:val="14"/>
              <w:ind w:left="1815" w:right="17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TÍNH NĂNG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96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</w:p>
        </w:tc>
        <w:tc>
          <w:tcPr>
            <w:tcW w:w="63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Lên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0" w:hRule="atLeast"/>
        </w:trPr>
        <w:tc>
          <w:tcPr>
            <w:tcW w:w="2966" w:type="dxa"/>
            <w:gridSpan w:val="2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6387" w:type="dxa"/>
          </w:tcPr>
          <w:p>
            <w:pPr>
              <w:pStyle w:val="14"/>
              <w:spacing w:line="348" w:lineRule="auto"/>
              <w:ind w:right="5052"/>
              <w:jc w:val="both"/>
              <w:rPr>
                <w:sz w:val="24"/>
              </w:rPr>
            </w:pPr>
            <w:r>
              <w:rPr>
                <w:sz w:val="24"/>
              </w:rPr>
              <w:t>Quản trị L3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Multi-SSID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Cân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bằng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tải</w:t>
            </w:r>
          </w:p>
          <w:p>
            <w:pPr>
              <w:pStyle w:val="14"/>
              <w:spacing w:line="348" w:lineRule="auto"/>
              <w:ind w:right="4072"/>
              <w:rPr>
                <w:sz w:val="24"/>
              </w:rPr>
            </w:pPr>
            <w:r>
              <w:rPr>
                <w:sz w:val="24"/>
              </w:rPr>
              <w:t>Điều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chỉnh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DHCP Server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WMM</w:t>
            </w:r>
          </w:p>
          <w:p>
            <w:pPr>
              <w:pStyle w:val="14"/>
              <w:spacing w:before="110" w:line="240" w:lineRule="auto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5" w:hRule="atLeast"/>
        </w:trPr>
        <w:tc>
          <w:tcPr>
            <w:tcW w:w="2966" w:type="dxa"/>
            <w:gridSpan w:val="2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5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</w:p>
        </w:tc>
        <w:tc>
          <w:tcPr>
            <w:tcW w:w="6387" w:type="dxa"/>
          </w:tcPr>
          <w:p>
            <w:pPr>
              <w:pStyle w:val="14"/>
              <w:spacing w:line="348" w:lineRule="auto"/>
              <w:ind w:right="3844"/>
              <w:rPr>
                <w:sz w:val="24"/>
              </w:rPr>
            </w:pPr>
            <w:r>
              <w:rPr>
                <w:sz w:val="24"/>
              </w:rPr>
              <w:t>SSID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lập AP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SSID</w:t>
            </w:r>
          </w:p>
          <w:p>
            <w:pPr>
              <w:pStyle w:val="14"/>
              <w:spacing w:before="110" w:line="240" w:lineRule="auto"/>
              <w:rPr>
                <w:sz w:val="24"/>
              </w:rPr>
            </w:pPr>
            <w:r>
              <w:rPr>
                <w:sz w:val="24"/>
              </w:rPr>
              <w:t>Mã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hóa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1" w:hRule="atLeast"/>
        </w:trPr>
        <w:tc>
          <w:tcPr>
            <w:tcW w:w="2966" w:type="dxa"/>
            <w:gridSpan w:val="2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</w:tc>
        <w:tc>
          <w:tcPr>
            <w:tcW w:w="63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hiện AP</w:t>
            </w:r>
          </w:p>
          <w:p>
            <w:pPr>
              <w:pStyle w:val="14"/>
              <w:spacing w:before="124" w:line="348" w:lineRule="auto"/>
              <w:ind w:right="3537"/>
              <w:rPr>
                <w:sz w:val="24"/>
              </w:rPr>
            </w:pPr>
            <w:r>
              <w:rPr>
                <w:sz w:val="24"/>
              </w:rPr>
              <w:t>Cấu hình riêng biệt từng AP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lịch Reboot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</w:p>
          <w:p>
            <w:pPr>
              <w:pStyle w:val="14"/>
              <w:spacing w:line="348" w:lineRule="auto"/>
              <w:ind w:right="4047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Firmware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Xếp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nhóm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 AP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Bật/Tắt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2966" w:type="dxa"/>
            <w:gridSpan w:val="2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Chứng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</w:p>
        </w:tc>
        <w:tc>
          <w:tcPr>
            <w:tcW w:w="638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Captive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Chứng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7"/>
        <w:gridCol w:w="6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967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trạng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thái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</w:p>
        </w:tc>
        <w:tc>
          <w:tcPr>
            <w:tcW w:w="6388" w:type="dxa"/>
          </w:tcPr>
          <w:p>
            <w:pPr>
              <w:pStyle w:val="14"/>
              <w:spacing w:line="348" w:lineRule="auto"/>
              <w:ind w:left="109" w:right="4627"/>
              <w:rPr>
                <w:sz w:val="24"/>
              </w:rPr>
            </w:pPr>
            <w:r>
              <w:rPr>
                <w:sz w:val="24"/>
              </w:rPr>
              <w:t>Trạng thái 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Trạng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thái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</w:p>
          <w:p>
            <w:pPr>
              <w:pStyle w:val="14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Trạng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2967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</w:p>
        </w:tc>
        <w:tc>
          <w:tcPr>
            <w:tcW w:w="6388" w:type="dxa"/>
          </w:tcPr>
          <w:p>
            <w:pPr>
              <w:pStyle w:val="14"/>
              <w:spacing w:line="348" w:lineRule="auto"/>
              <w:ind w:left="109" w:right="3763"/>
              <w:rPr>
                <w:sz w:val="24"/>
              </w:rPr>
            </w:pPr>
            <w:r>
              <w:rPr>
                <w:sz w:val="24"/>
              </w:rPr>
              <w:t>Cấu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Backup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Ping/Tracert</w:t>
            </w:r>
          </w:p>
          <w:p>
            <w:pPr>
              <w:pStyle w:val="14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</w:p>
        </w:tc>
      </w:tr>
    </w:tbl>
    <w:p>
      <w:pPr>
        <w:spacing w:before="0" w:line="200" w:lineRule="exact"/>
        <w:ind w:left="100" w:right="0" w:firstLine="0"/>
        <w:jc w:val="left"/>
        <w:rPr>
          <w:i/>
          <w:sz w:val="18"/>
        </w:rPr>
      </w:pPr>
      <w:bookmarkStart w:id="88" w:name="_bookmark38"/>
      <w:bookmarkEnd w:id="88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27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Wireless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Controller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AC500</w:t>
      </w:r>
    </w:p>
    <w:p>
      <w:pPr>
        <w:pStyle w:val="7"/>
        <w:spacing w:before="4"/>
        <w:rPr>
          <w:i/>
          <w:sz w:val="25"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Switch</w:t>
      </w:r>
      <w:r>
        <w:rPr>
          <w:color w:val="006FC0"/>
          <w:spacing w:val="-5"/>
          <w:sz w:val="24"/>
        </w:rPr>
        <w:t xml:space="preserve"> </w:t>
      </w:r>
      <w:r>
        <w:rPr>
          <w:color w:val="006FC0"/>
          <w:sz w:val="24"/>
        </w:rPr>
        <w:t>TL-SG2210MP</w:t>
      </w:r>
    </w:p>
    <w:p>
      <w:pPr>
        <w:pStyle w:val="7"/>
        <w:spacing w:before="7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1890"/>
        <w:gridCol w:w="54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3" w:type="dxa"/>
            <w:gridSpan w:val="3"/>
            <w:shd w:val="clear" w:color="auto" w:fill="FAE3D4"/>
          </w:tcPr>
          <w:p>
            <w:pPr>
              <w:pStyle w:val="14"/>
              <w:ind w:left="1818" w:right="17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PHẦN CỨNG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1976" w:type="dxa"/>
          </w:tcPr>
          <w:p>
            <w:pPr>
              <w:pStyle w:val="14"/>
              <w:spacing w:before="191" w:line="348" w:lineRule="auto"/>
              <w:ind w:right="493"/>
              <w:rPr>
                <w:sz w:val="24"/>
              </w:rPr>
            </w:pPr>
            <w:r>
              <w:rPr>
                <w:sz w:val="24"/>
              </w:rPr>
              <w:t>Tiêu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</w:p>
        </w:tc>
        <w:tc>
          <w:tcPr>
            <w:tcW w:w="737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802.3i,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802.3u,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802.3ab,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IEEE802.3z,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802.3ad,</w:t>
            </w:r>
          </w:p>
          <w:p>
            <w:pPr>
              <w:pStyle w:val="14"/>
              <w:spacing w:line="400" w:lineRule="atLeast"/>
              <w:ind w:right="285"/>
              <w:rPr>
                <w:sz w:val="24"/>
              </w:rPr>
            </w:pPr>
            <w:r>
              <w:rPr>
                <w:sz w:val="24"/>
              </w:rPr>
              <w:t>IEEE 802.3x, IEEE 802.3af, IEEE 802.3at, IEEE 802.3az, IEEE 802.1d,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802.1s, IEEE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802.1w,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802.1q, IEEE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802.1x, IEEE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802.1p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1976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7377" w:type="dxa"/>
            <w:gridSpan w:val="2"/>
          </w:tcPr>
          <w:p>
            <w:pPr>
              <w:pStyle w:val="14"/>
              <w:spacing w:line="348" w:lineRule="auto"/>
              <w:ind w:right="999"/>
              <w:rPr>
                <w:sz w:val="24"/>
              </w:rPr>
            </w:pPr>
            <w:r>
              <w:rPr>
                <w:sz w:val="24"/>
              </w:rPr>
              <w:t>8× Cổng 10/100/1000 Mbps RJ45, tất cả đều hỗ trợ PoE+ (Auto-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Negotiation/Auto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MDI/MDIX)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100/1000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Mbps SFP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97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Quạt</w:t>
            </w:r>
          </w:p>
        </w:tc>
        <w:tc>
          <w:tcPr>
            <w:tcW w:w="737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97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Khóa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</w:p>
        </w:tc>
        <w:tc>
          <w:tcPr>
            <w:tcW w:w="737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1976" w:type="dxa"/>
          </w:tcPr>
          <w:p>
            <w:pPr>
              <w:pStyle w:val="14"/>
              <w:spacing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RJ-45</w:t>
            </w:r>
          </w:p>
        </w:tc>
        <w:tc>
          <w:tcPr>
            <w:tcW w:w="7377" w:type="dxa"/>
            <w:gridSpan w:val="2"/>
          </w:tcPr>
          <w:p>
            <w:pPr>
              <w:pStyle w:val="14"/>
              <w:spacing w:line="348" w:lineRule="auto"/>
              <w:ind w:right="4515"/>
              <w:rPr>
                <w:sz w:val="24"/>
              </w:rPr>
            </w:pPr>
            <w:r>
              <w:rPr>
                <w:sz w:val="24"/>
              </w:rPr>
              <w:t>Chuẩn: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802.3at/af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compliant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PoE+: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 cổng</w:t>
            </w:r>
          </w:p>
          <w:p>
            <w:pPr>
              <w:pStyle w:val="14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Nguồn: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150 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97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thước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(Dài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Rộng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Cao)</w:t>
            </w:r>
          </w:p>
        </w:tc>
        <w:tc>
          <w:tcPr>
            <w:tcW w:w="7377" w:type="dxa"/>
            <w:gridSpan w:val="2"/>
          </w:tcPr>
          <w:p>
            <w:pPr>
              <w:pStyle w:val="14"/>
              <w:spacing w:before="191" w:line="240" w:lineRule="auto"/>
              <w:rPr>
                <w:sz w:val="24"/>
              </w:rPr>
            </w:pPr>
            <w:r>
              <w:rPr>
                <w:sz w:val="24"/>
              </w:rPr>
              <w:t>11.6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7.1 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197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Mức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thụ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điện</w:t>
            </w:r>
          </w:p>
        </w:tc>
        <w:tc>
          <w:tcPr>
            <w:tcW w:w="7377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12.2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173.9 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353" w:type="dxa"/>
            <w:gridSpan w:val="3"/>
            <w:shd w:val="clear" w:color="auto" w:fill="FAE3D4"/>
          </w:tcPr>
          <w:p>
            <w:pPr>
              <w:pStyle w:val="14"/>
              <w:ind w:left="1815" w:right="17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CÔNG SUẤT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chuyển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mạch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(Switching)</w:t>
            </w:r>
          </w:p>
        </w:tc>
        <w:tc>
          <w:tcPr>
            <w:tcW w:w="5487" w:type="dxa"/>
          </w:tcPr>
          <w:p>
            <w:pPr>
              <w:pStyle w:val="14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6" w:type="dxa"/>
            <w:gridSpan w:val="2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Tốc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Forwarding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gói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</w:p>
        </w:tc>
        <w:tc>
          <w:tcPr>
            <w:tcW w:w="5487" w:type="dxa"/>
          </w:tcPr>
          <w:p>
            <w:pPr>
              <w:pStyle w:val="14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14.9 Mbps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86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Bảng địa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</w:p>
        </w:tc>
        <w:tc>
          <w:tcPr>
            <w:tcW w:w="5487" w:type="dxa"/>
          </w:tcPr>
          <w:p>
            <w:pPr>
              <w:pStyle w:val="14"/>
              <w:ind w:left="111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866" w:type="dxa"/>
            <w:gridSpan w:val="2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Packet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</w:p>
        </w:tc>
        <w:tc>
          <w:tcPr>
            <w:tcW w:w="5487" w:type="dxa"/>
          </w:tcPr>
          <w:p>
            <w:pPr>
              <w:pStyle w:val="14"/>
              <w:ind w:left="111"/>
              <w:rPr>
                <w:sz w:val="24"/>
              </w:rPr>
            </w:pPr>
            <w:r>
              <w:rPr>
                <w:sz w:val="24"/>
              </w:rPr>
              <w:t>4.1 Mb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866" w:type="dxa"/>
            <w:gridSpan w:val="2"/>
            <w:tcBorders>
              <w:bottom w:val="single" w:color="000000" w:sz="6" w:space="0"/>
            </w:tcBorders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Jumbo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</w:p>
        </w:tc>
        <w:tc>
          <w:tcPr>
            <w:tcW w:w="5487" w:type="dxa"/>
            <w:tcBorders>
              <w:bottom w:val="single" w:color="000000" w:sz="6" w:space="0"/>
            </w:tcBorders>
          </w:tcPr>
          <w:p>
            <w:pPr>
              <w:pStyle w:val="14"/>
              <w:ind w:left="111"/>
              <w:rPr>
                <w:sz w:val="24"/>
              </w:rPr>
            </w:pPr>
            <w:r>
              <w:rPr>
                <w:sz w:val="24"/>
              </w:rPr>
              <w:t>9 KB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9353" w:type="dxa"/>
            <w:gridSpan w:val="3"/>
            <w:tcBorders>
              <w:top w:val="single" w:color="000000" w:sz="6" w:space="0"/>
            </w:tcBorders>
            <w:shd w:val="clear" w:color="auto" w:fill="FAE3D4"/>
          </w:tcPr>
          <w:p>
            <w:pPr>
              <w:pStyle w:val="14"/>
              <w:spacing w:line="265" w:lineRule="exact"/>
              <w:ind w:left="1811" w:right="17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PHẦN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MỀM</w:t>
            </w:r>
          </w:p>
        </w:tc>
      </w:tr>
    </w:tbl>
    <w:p>
      <w:pPr>
        <w:spacing w:after="0" w:line="265" w:lineRule="exact"/>
        <w:jc w:val="center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6"/>
        <w:gridCol w:w="69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0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8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QoS</w:t>
            </w:r>
          </w:p>
        </w:tc>
        <w:tc>
          <w:tcPr>
            <w:tcW w:w="6928" w:type="dxa"/>
          </w:tcPr>
          <w:p>
            <w:pPr>
              <w:pStyle w:val="14"/>
              <w:spacing w:line="348" w:lineRule="auto"/>
              <w:ind w:right="4161"/>
              <w:rPr>
                <w:sz w:val="24"/>
              </w:rPr>
            </w:pPr>
            <w:r>
              <w:rPr>
                <w:sz w:val="24"/>
              </w:rPr>
              <w:t>Ưu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tiên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802.1p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DSCP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mức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ưu tiên</w:t>
            </w:r>
          </w:p>
          <w:p>
            <w:pPr>
              <w:pStyle w:val="14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Chế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lịch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tiên</w:t>
            </w:r>
          </w:p>
          <w:p>
            <w:pPr>
              <w:pStyle w:val="14"/>
              <w:spacing w:line="400" w:lineRule="atLeast"/>
              <w:ind w:right="4054"/>
              <w:rPr>
                <w:sz w:val="24"/>
              </w:rPr>
            </w:pPr>
            <w:r>
              <w:rPr>
                <w:sz w:val="24"/>
              </w:rPr>
              <w:t>Cấu hình chiều sâu hàng đợi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khiển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băng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1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3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L2+</w:t>
            </w:r>
          </w:p>
        </w:tc>
        <w:tc>
          <w:tcPr>
            <w:tcW w:w="6928" w:type="dxa"/>
          </w:tcPr>
          <w:p>
            <w:pPr>
              <w:pStyle w:val="14"/>
              <w:spacing w:line="348" w:lineRule="auto"/>
              <w:ind w:right="5101"/>
              <w:rPr>
                <w:sz w:val="24"/>
              </w:rPr>
            </w:pPr>
            <w:r>
              <w:rPr>
                <w:sz w:val="24"/>
              </w:rPr>
              <w:t>DHCP Relay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DHCP L2 Relay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liên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</w:p>
          <w:p>
            <w:pPr>
              <w:pStyle w:val="14"/>
              <w:spacing w:line="345" w:lineRule="auto"/>
              <w:ind w:right="4530"/>
              <w:rPr>
                <w:sz w:val="24"/>
              </w:rPr>
            </w:pPr>
            <w:r>
              <w:rPr>
                <w:sz w:val="24"/>
              </w:rPr>
              <w:t>Spanning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vòng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lặp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Điều khiển lưu lượng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Mirroring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(DLDP)</w:t>
            </w:r>
          </w:p>
          <w:p>
            <w:pPr>
              <w:pStyle w:val="14"/>
              <w:spacing w:before="116" w:line="240" w:lineRule="auto"/>
              <w:rPr>
                <w:sz w:val="24"/>
              </w:rPr>
            </w:pPr>
            <w:r>
              <w:rPr>
                <w:sz w:val="24"/>
              </w:rPr>
              <w:t>802.1ab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LLDP/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LLDP-MED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5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88" w:line="240" w:lineRule="auto"/>
              <w:rPr>
                <w:sz w:val="24"/>
              </w:rPr>
            </w:pPr>
            <w:r>
              <w:rPr>
                <w:sz w:val="24"/>
              </w:rPr>
              <w:t>L2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Multicast</w:t>
            </w:r>
          </w:p>
        </w:tc>
        <w:tc>
          <w:tcPr>
            <w:tcW w:w="6928" w:type="dxa"/>
          </w:tcPr>
          <w:p>
            <w:pPr>
              <w:pStyle w:val="14"/>
              <w:spacing w:line="348" w:lineRule="auto"/>
              <w:ind w:right="3873"/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nhóm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IPv4,IPv6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multicast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IGMP Snooping</w:t>
            </w:r>
          </w:p>
          <w:p>
            <w:pPr>
              <w:pStyle w:val="14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MLD Snooping</w:t>
            </w:r>
          </w:p>
          <w:p>
            <w:pPr>
              <w:pStyle w:val="14"/>
              <w:spacing w:line="400" w:lineRule="atLeast"/>
              <w:ind w:right="5169"/>
              <w:rPr>
                <w:sz w:val="24"/>
              </w:rPr>
            </w:pPr>
            <w:r>
              <w:rPr>
                <w:sz w:val="24"/>
              </w:rPr>
              <w:t>VLAN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Multicast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lọc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Multicast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1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" w:line="240" w:lineRule="auto"/>
              <w:ind w:left="0"/>
              <w:rPr>
                <w:sz w:val="25"/>
              </w:rPr>
            </w:pP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IPv6</w:t>
            </w:r>
          </w:p>
        </w:tc>
        <w:tc>
          <w:tcPr>
            <w:tcW w:w="692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IPv6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IPv4/IPv6</w:t>
            </w:r>
          </w:p>
          <w:p>
            <w:pPr>
              <w:pStyle w:val="14"/>
              <w:spacing w:before="119" w:line="348" w:lineRule="auto"/>
              <w:ind w:right="2311"/>
              <w:rPr>
                <w:sz w:val="24"/>
              </w:rPr>
            </w:pPr>
            <w:r>
              <w:rPr>
                <w:sz w:val="24"/>
              </w:rPr>
              <w:t>Tìm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kiếm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Multicast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Discovery(MLD)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IPv6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neighbor discovery (ND)</w:t>
            </w:r>
          </w:p>
          <w:p>
            <w:pPr>
              <w:pStyle w:val="14"/>
              <w:spacing w:line="345" w:lineRule="auto"/>
              <w:ind w:right="1736"/>
              <w:rPr>
                <w:sz w:val="24"/>
              </w:rPr>
            </w:pPr>
            <w:r>
              <w:rPr>
                <w:sz w:val="24"/>
              </w:rPr>
              <w:t>Tìm Path maximum transmission unit (MTU)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(ICMP)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TCPv6/UDPv6</w:t>
            </w:r>
          </w:p>
          <w:p>
            <w:pPr>
              <w:pStyle w:val="14"/>
              <w:spacing w:before="3" w:line="240" w:lineRule="auto"/>
              <w:rPr>
                <w:sz w:val="24"/>
              </w:rPr>
            </w:pPr>
            <w:r>
              <w:rPr>
                <w:sz w:val="24"/>
              </w:rPr>
              <w:t>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IPv6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5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8" w:line="240" w:lineRule="auto"/>
              <w:ind w:left="0"/>
              <w:rPr>
                <w:sz w:val="20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VLAN</w:t>
            </w:r>
          </w:p>
        </w:tc>
        <w:tc>
          <w:tcPr>
            <w:tcW w:w="6928" w:type="dxa"/>
          </w:tcPr>
          <w:p>
            <w:pPr>
              <w:pStyle w:val="14"/>
              <w:spacing w:before="5" w:line="240" w:lineRule="auto"/>
              <w:ind w:left="0"/>
              <w:rPr>
                <w:sz w:val="20"/>
              </w:rPr>
            </w:pPr>
          </w:p>
          <w:p>
            <w:pPr>
              <w:pStyle w:val="14"/>
              <w:spacing w:before="1" w:line="348" w:lineRule="auto"/>
              <w:ind w:right="4315"/>
              <w:rPr>
                <w:sz w:val="24"/>
              </w:rPr>
            </w:pPr>
            <w:r>
              <w:rPr>
                <w:sz w:val="24"/>
              </w:rPr>
              <w:t>Tối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4000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nhóm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802.1Q VLAN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tag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MAC VLAN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Giao thức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6"/>
        <w:gridCol w:w="69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0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6928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GVRP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Voice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VLAN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6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11" w:line="240" w:lineRule="auto"/>
              <w:ind w:left="0"/>
              <w:rPr>
                <w:sz w:val="24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6928" w:type="dxa"/>
          </w:tcPr>
          <w:p>
            <w:pPr>
              <w:pStyle w:val="14"/>
              <w:spacing w:line="343" w:lineRule="auto"/>
              <w:ind w:right="5229"/>
              <w:rPr>
                <w:sz w:val="24"/>
              </w:rPr>
            </w:pPr>
            <w:r>
              <w:rPr>
                <w:sz w:val="24"/>
              </w:rPr>
              <w:t>Tối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đa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230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Time-Range</w:t>
            </w:r>
          </w:p>
          <w:p>
            <w:pPr>
              <w:pStyle w:val="14"/>
              <w:spacing w:line="348" w:lineRule="auto"/>
              <w:ind w:right="4564"/>
              <w:rPr>
                <w:sz w:val="24"/>
              </w:rPr>
            </w:pPr>
            <w:r>
              <w:rPr>
                <w:sz w:val="24"/>
              </w:rPr>
              <w:t>ACL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MAC ACL</w:t>
            </w:r>
          </w:p>
          <w:p>
            <w:pPr>
              <w:pStyle w:val="14"/>
              <w:spacing w:line="343" w:lineRule="auto"/>
              <w:ind w:right="5805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IPv6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ACL</w:t>
            </w:r>
          </w:p>
          <w:p>
            <w:pPr>
              <w:pStyle w:val="14"/>
              <w:spacing w:before="3" w:line="348" w:lineRule="auto"/>
              <w:ind w:right="5433"/>
              <w:rPr>
                <w:sz w:val="24"/>
              </w:rPr>
            </w:pPr>
            <w:r>
              <w:rPr>
                <w:sz w:val="24"/>
              </w:rPr>
              <w:t>ACL Kết hợp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Luật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vận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</w:p>
          <w:p>
            <w:pPr>
              <w:pStyle w:val="14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Chính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Gán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luật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6" w:hRule="atLeast"/>
        </w:trPr>
        <w:tc>
          <w:tcPr>
            <w:tcW w:w="2426" w:type="dxa"/>
          </w:tcPr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14"/>
              <w:spacing w:before="8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mật</w:t>
            </w:r>
          </w:p>
        </w:tc>
        <w:tc>
          <w:tcPr>
            <w:tcW w:w="6928" w:type="dxa"/>
          </w:tcPr>
          <w:p>
            <w:pPr>
              <w:pStyle w:val="14"/>
              <w:spacing w:line="348" w:lineRule="auto"/>
              <w:ind w:right="6074"/>
              <w:rPr>
                <w:sz w:val="24"/>
              </w:rPr>
            </w:pPr>
            <w:r>
              <w:rPr>
                <w:sz w:val="24"/>
              </w:rPr>
              <w:t>AAA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802.1X</w:t>
            </w:r>
          </w:p>
          <w:p>
            <w:pPr>
              <w:pStyle w:val="14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Gán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IP/IPv6-MAC</w:t>
            </w:r>
          </w:p>
          <w:p>
            <w:pPr>
              <w:pStyle w:val="14"/>
              <w:spacing w:before="115" w:line="348" w:lineRule="auto"/>
              <w:ind w:right="4941"/>
              <w:rPr>
                <w:sz w:val="24"/>
              </w:rPr>
            </w:pPr>
            <w:r>
              <w:rPr>
                <w:sz w:val="24"/>
              </w:rPr>
              <w:t>Bảo vệ IP nguồn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Bảo vệ IPv6 nguồn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chống DoS</w:t>
            </w:r>
          </w:p>
          <w:p>
            <w:pPr>
              <w:pStyle w:val="14"/>
              <w:spacing w:line="348" w:lineRule="auto"/>
              <w:ind w:right="2628"/>
              <w:rPr>
                <w:sz w:val="24"/>
              </w:rPr>
            </w:pPr>
            <w:r>
              <w:rPr>
                <w:sz w:val="24"/>
              </w:rPr>
              <w:t>Tĩnh/Động/Luôn luôn Port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Broadcast/Multicast/Unicast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lập Cổng</w:t>
            </w:r>
          </w:p>
          <w:p>
            <w:pPr>
              <w:pStyle w:val="14"/>
              <w:spacing w:line="343" w:lineRule="auto"/>
              <w:ind w:right="578"/>
              <w:rPr>
                <w:sz w:val="24"/>
              </w:rPr>
            </w:pPr>
            <w:r>
              <w:rPr>
                <w:sz w:val="24"/>
              </w:rPr>
              <w:t>Quản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toàn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HTTPS cùng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SSLv3/TLS1.2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(CLI)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toàn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SSHv1/SSHv2</w:t>
            </w:r>
          </w:p>
          <w:p>
            <w:pPr>
              <w:pStyle w:val="14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IP/Port/MAC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89" w:name="_bookmark39"/>
      <w:bookmarkEnd w:id="89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28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bị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Switch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TL-SG2210MP</w:t>
      </w:r>
    </w:p>
    <w:p>
      <w:pPr>
        <w:pStyle w:val="7"/>
        <w:spacing w:before="4"/>
        <w:rPr>
          <w:i/>
          <w:sz w:val="25"/>
        </w:rPr>
      </w:pPr>
    </w:p>
    <w:p>
      <w:pPr>
        <w:pStyle w:val="13"/>
        <w:numPr>
          <w:ilvl w:val="0"/>
          <w:numId w:val="4"/>
        </w:numPr>
        <w:tabs>
          <w:tab w:val="left" w:pos="461"/>
        </w:tabs>
        <w:spacing w:before="0" w:after="0" w:line="240" w:lineRule="auto"/>
        <w:ind w:left="461" w:right="0" w:hanging="361"/>
        <w:jc w:val="left"/>
        <w:rPr>
          <w:sz w:val="24"/>
        </w:rPr>
      </w:pPr>
      <w:r>
        <w:rPr>
          <w:color w:val="006FC0"/>
          <w:sz w:val="24"/>
        </w:rPr>
        <w:t>Máy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tính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Synergy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480</w:t>
      </w:r>
    </w:p>
    <w:p>
      <w:pPr>
        <w:pStyle w:val="13"/>
        <w:numPr>
          <w:ilvl w:val="0"/>
          <w:numId w:val="3"/>
        </w:numPr>
        <w:tabs>
          <w:tab w:val="left" w:pos="460"/>
          <w:tab w:val="left" w:pos="461"/>
        </w:tabs>
        <w:spacing w:before="125" w:after="0" w:line="240" w:lineRule="auto"/>
        <w:ind w:left="461" w:right="0" w:hanging="361"/>
        <w:jc w:val="left"/>
        <w:rPr>
          <w:sz w:val="24"/>
        </w:rPr>
      </w:pPr>
      <w:r>
        <w:rPr>
          <w:sz w:val="24"/>
        </w:rPr>
        <w:t>"HPE</w:t>
      </w:r>
      <w:r>
        <w:rPr>
          <w:spacing w:val="-3"/>
          <w:sz w:val="24"/>
        </w:rPr>
        <w:t xml:space="preserve"> </w:t>
      </w:r>
      <w:r>
        <w:rPr>
          <w:sz w:val="24"/>
        </w:rPr>
        <w:t>Synergy</w:t>
      </w:r>
      <w:r>
        <w:rPr>
          <w:spacing w:val="-1"/>
          <w:sz w:val="24"/>
        </w:rPr>
        <w:t xml:space="preserve"> </w:t>
      </w:r>
      <w:r>
        <w:rPr>
          <w:sz w:val="24"/>
        </w:rPr>
        <w:t>480</w:t>
      </w:r>
      <w:r>
        <w:rPr>
          <w:spacing w:val="-1"/>
          <w:sz w:val="24"/>
        </w:rPr>
        <w:t xml:space="preserve"> </w:t>
      </w:r>
      <w:r>
        <w:rPr>
          <w:sz w:val="24"/>
        </w:rPr>
        <w:t>Gen10</w:t>
      </w:r>
      <w:r>
        <w:rPr>
          <w:spacing w:val="-1"/>
          <w:sz w:val="24"/>
        </w:rPr>
        <w:t xml:space="preserve"> </w:t>
      </w:r>
      <w:r>
        <w:rPr>
          <w:sz w:val="24"/>
        </w:rPr>
        <w:t>Configure-to-order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>
      <w:pPr>
        <w:pStyle w:val="13"/>
        <w:numPr>
          <w:ilvl w:val="0"/>
          <w:numId w:val="3"/>
        </w:numPr>
        <w:tabs>
          <w:tab w:val="left" w:pos="460"/>
          <w:tab w:val="left" w:pos="461"/>
        </w:tabs>
        <w:spacing w:before="119" w:after="0" w:line="348" w:lineRule="auto"/>
        <w:ind w:left="460" w:right="124" w:hanging="361"/>
        <w:jc w:val="left"/>
        <w:rPr>
          <w:sz w:val="24"/>
        </w:rPr>
      </w:pPr>
      <w:r>
        <w:rPr>
          <w:sz w:val="24"/>
        </w:rPr>
        <w:t>02</w:t>
      </w:r>
      <w:r>
        <w:rPr>
          <w:spacing w:val="38"/>
          <w:sz w:val="24"/>
        </w:rPr>
        <w:t xml:space="preserve"> </w:t>
      </w:r>
      <w:r>
        <w:rPr>
          <w:sz w:val="24"/>
        </w:rPr>
        <w:t>x</w:t>
      </w:r>
      <w:r>
        <w:rPr>
          <w:spacing w:val="38"/>
          <w:sz w:val="24"/>
        </w:rPr>
        <w:t xml:space="preserve"> </w:t>
      </w:r>
      <w:r>
        <w:rPr>
          <w:sz w:val="24"/>
        </w:rPr>
        <w:t>Intel</w:t>
      </w:r>
      <w:r>
        <w:rPr>
          <w:spacing w:val="38"/>
          <w:sz w:val="24"/>
        </w:rPr>
        <w:t xml:space="preserve"> </w:t>
      </w:r>
      <w:r>
        <w:rPr>
          <w:sz w:val="24"/>
        </w:rPr>
        <w:t>Xeon-Gold</w:t>
      </w:r>
      <w:r>
        <w:rPr>
          <w:spacing w:val="38"/>
          <w:sz w:val="24"/>
        </w:rPr>
        <w:t xml:space="preserve"> </w:t>
      </w:r>
      <w:r>
        <w:rPr>
          <w:sz w:val="24"/>
        </w:rPr>
        <w:t>6230</w:t>
      </w:r>
      <w:r>
        <w:rPr>
          <w:spacing w:val="39"/>
          <w:sz w:val="24"/>
        </w:rPr>
        <w:t xml:space="preserve"> </w:t>
      </w:r>
      <w:r>
        <w:rPr>
          <w:sz w:val="24"/>
        </w:rPr>
        <w:t>(2.1GHz/20-core/125W)</w:t>
      </w:r>
      <w:r>
        <w:rPr>
          <w:spacing w:val="39"/>
          <w:sz w:val="24"/>
        </w:rPr>
        <w:t xml:space="preserve"> </w:t>
      </w:r>
      <w:r>
        <w:rPr>
          <w:sz w:val="24"/>
        </w:rPr>
        <w:t>FIO</w:t>
      </w:r>
      <w:r>
        <w:rPr>
          <w:spacing w:val="40"/>
          <w:sz w:val="24"/>
        </w:rPr>
        <w:t xml:space="preserve"> </w:t>
      </w:r>
      <w:r>
        <w:rPr>
          <w:sz w:val="24"/>
        </w:rPr>
        <w:t>Processor</w:t>
      </w:r>
      <w:r>
        <w:rPr>
          <w:spacing w:val="38"/>
          <w:sz w:val="24"/>
        </w:rPr>
        <w:t xml:space="preserve"> </w:t>
      </w:r>
      <w:r>
        <w:rPr>
          <w:sz w:val="24"/>
        </w:rPr>
        <w:t>Kit</w:t>
      </w:r>
      <w:r>
        <w:rPr>
          <w:spacing w:val="41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HPE</w:t>
      </w:r>
      <w:r>
        <w:rPr>
          <w:spacing w:val="37"/>
          <w:sz w:val="24"/>
        </w:rPr>
        <w:t xml:space="preserve"> </w:t>
      </w:r>
      <w:r>
        <w:rPr>
          <w:sz w:val="24"/>
        </w:rPr>
        <w:t>Synergy</w:t>
      </w:r>
      <w:r>
        <w:rPr>
          <w:spacing w:val="-57"/>
          <w:sz w:val="24"/>
        </w:rPr>
        <w:t xml:space="preserve"> </w:t>
      </w:r>
      <w:r>
        <w:rPr>
          <w:sz w:val="24"/>
        </w:rPr>
        <w:t>480/660</w:t>
      </w:r>
      <w:r>
        <w:rPr>
          <w:spacing w:val="-1"/>
          <w:sz w:val="24"/>
        </w:rPr>
        <w:t xml:space="preserve"> </w:t>
      </w:r>
      <w:r>
        <w:rPr>
          <w:sz w:val="24"/>
        </w:rPr>
        <w:t>Gen10.</w:t>
      </w:r>
    </w:p>
    <w:p>
      <w:pPr>
        <w:spacing w:after="0" w:line="348" w:lineRule="auto"/>
        <w:jc w:val="left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13"/>
        <w:numPr>
          <w:ilvl w:val="0"/>
          <w:numId w:val="3"/>
        </w:numPr>
        <w:tabs>
          <w:tab w:val="left" w:pos="460"/>
          <w:tab w:val="left" w:pos="461"/>
        </w:tabs>
        <w:spacing w:before="71" w:after="0" w:line="348" w:lineRule="auto"/>
        <w:ind w:left="460" w:right="114" w:hanging="361"/>
        <w:jc w:val="left"/>
        <w:rPr>
          <w:sz w:val="24"/>
        </w:rPr>
      </w:pPr>
      <w:r>
        <w:rPr>
          <w:sz w:val="24"/>
        </w:rPr>
        <w:t>08</w:t>
      </w:r>
      <w:r>
        <w:rPr>
          <w:spacing w:val="28"/>
          <w:sz w:val="24"/>
        </w:rPr>
        <w:t xml:space="preserve"> </w:t>
      </w:r>
      <w:r>
        <w:rPr>
          <w:sz w:val="24"/>
        </w:rPr>
        <w:t>x</w:t>
      </w:r>
      <w:r>
        <w:rPr>
          <w:spacing w:val="28"/>
          <w:sz w:val="24"/>
        </w:rPr>
        <w:t xml:space="preserve"> </w:t>
      </w:r>
      <w:r>
        <w:rPr>
          <w:sz w:val="24"/>
        </w:rPr>
        <w:t>HPE</w:t>
      </w:r>
      <w:r>
        <w:rPr>
          <w:spacing w:val="27"/>
          <w:sz w:val="24"/>
        </w:rPr>
        <w:t xml:space="preserve"> </w:t>
      </w:r>
      <w:r>
        <w:rPr>
          <w:sz w:val="24"/>
        </w:rPr>
        <w:t>Synergy</w:t>
      </w:r>
      <w:r>
        <w:rPr>
          <w:spacing w:val="29"/>
          <w:sz w:val="24"/>
        </w:rPr>
        <w:t xml:space="preserve"> </w:t>
      </w:r>
      <w:r>
        <w:rPr>
          <w:sz w:val="24"/>
        </w:rPr>
        <w:t>32GB</w:t>
      </w:r>
      <w:r>
        <w:rPr>
          <w:spacing w:val="28"/>
          <w:sz w:val="24"/>
        </w:rPr>
        <w:t xml:space="preserve"> </w:t>
      </w:r>
      <w:r>
        <w:rPr>
          <w:sz w:val="24"/>
        </w:rPr>
        <w:t>(1x32GB)</w:t>
      </w:r>
      <w:r>
        <w:rPr>
          <w:spacing w:val="28"/>
          <w:sz w:val="24"/>
        </w:rPr>
        <w:t xml:space="preserve"> </w:t>
      </w:r>
      <w:r>
        <w:rPr>
          <w:sz w:val="24"/>
        </w:rPr>
        <w:t>Dual</w:t>
      </w:r>
      <w:r>
        <w:rPr>
          <w:spacing w:val="27"/>
          <w:sz w:val="24"/>
        </w:rPr>
        <w:t xml:space="preserve"> </w:t>
      </w:r>
      <w:r>
        <w:rPr>
          <w:sz w:val="24"/>
        </w:rPr>
        <w:t>Rank</w:t>
      </w:r>
      <w:r>
        <w:rPr>
          <w:spacing w:val="29"/>
          <w:sz w:val="24"/>
        </w:rPr>
        <w:t xml:space="preserve"> </w:t>
      </w:r>
      <w:r>
        <w:rPr>
          <w:sz w:val="24"/>
        </w:rPr>
        <w:t>x4</w:t>
      </w:r>
      <w:r>
        <w:rPr>
          <w:spacing w:val="33"/>
          <w:sz w:val="24"/>
        </w:rPr>
        <w:t xml:space="preserve"> </w:t>
      </w:r>
      <w:r>
        <w:rPr>
          <w:sz w:val="24"/>
        </w:rPr>
        <w:t>DDR4-2933</w:t>
      </w:r>
      <w:r>
        <w:rPr>
          <w:spacing w:val="28"/>
          <w:sz w:val="24"/>
        </w:rPr>
        <w:t xml:space="preserve"> </w:t>
      </w:r>
      <w:r>
        <w:rPr>
          <w:sz w:val="24"/>
        </w:rPr>
        <w:t>CAS-21-21-21</w:t>
      </w:r>
      <w:r>
        <w:rPr>
          <w:spacing w:val="28"/>
          <w:sz w:val="24"/>
        </w:rPr>
        <w:t xml:space="preserve"> </w:t>
      </w:r>
      <w:r>
        <w:rPr>
          <w:sz w:val="24"/>
        </w:rPr>
        <w:t>Registered</w:t>
      </w:r>
      <w:r>
        <w:rPr>
          <w:spacing w:val="-57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Memory Kit</w:t>
      </w:r>
    </w:p>
    <w:p>
      <w:pPr>
        <w:pStyle w:val="13"/>
        <w:numPr>
          <w:ilvl w:val="0"/>
          <w:numId w:val="3"/>
        </w:numPr>
        <w:tabs>
          <w:tab w:val="left" w:pos="460"/>
          <w:tab w:val="left" w:pos="461"/>
        </w:tabs>
        <w:spacing w:before="0" w:after="0" w:line="271" w:lineRule="exact"/>
        <w:ind w:left="461" w:right="0" w:hanging="361"/>
        <w:jc w:val="left"/>
        <w:rPr>
          <w:sz w:val="24"/>
        </w:rPr>
      </w:pPr>
      <w:r>
        <w:rPr>
          <w:sz w:val="24"/>
        </w:rPr>
        <w:t>02</w:t>
      </w:r>
      <w:r>
        <w:rPr>
          <w:spacing w:val="-1"/>
          <w:sz w:val="24"/>
        </w:rPr>
        <w:t xml:space="preserve"> </w:t>
      </w:r>
      <w:r>
        <w:rPr>
          <w:sz w:val="24"/>
        </w:rPr>
        <w:t>x HPE</w:t>
      </w:r>
      <w:r>
        <w:rPr>
          <w:spacing w:val="-3"/>
          <w:sz w:val="24"/>
        </w:rPr>
        <w:t xml:space="preserve"> </w:t>
      </w:r>
      <w:r>
        <w:rPr>
          <w:sz w:val="24"/>
        </w:rPr>
        <w:t>480GB SATA 6G</w:t>
      </w:r>
      <w:r>
        <w:rPr>
          <w:spacing w:val="-4"/>
          <w:sz w:val="24"/>
        </w:rPr>
        <w:t xml:space="preserve"> </w:t>
      </w:r>
      <w:r>
        <w:rPr>
          <w:sz w:val="24"/>
        </w:rPr>
        <w:t>Read Intensive</w:t>
      </w:r>
      <w:r>
        <w:rPr>
          <w:spacing w:val="-3"/>
          <w:sz w:val="24"/>
        </w:rPr>
        <w:t xml:space="preserve"> </w:t>
      </w:r>
      <w:r>
        <w:rPr>
          <w:sz w:val="24"/>
        </w:rPr>
        <w:t>SFF</w:t>
      </w:r>
      <w:r>
        <w:rPr>
          <w:spacing w:val="-4"/>
          <w:sz w:val="24"/>
        </w:rPr>
        <w:t xml:space="preserve"> </w:t>
      </w:r>
      <w:r>
        <w:rPr>
          <w:sz w:val="24"/>
        </w:rPr>
        <w:t>SC</w:t>
      </w:r>
      <w:r>
        <w:rPr>
          <w:spacing w:val="3"/>
          <w:sz w:val="24"/>
        </w:rPr>
        <w:t xml:space="preserve"> </w:t>
      </w: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Vendor</w:t>
      </w:r>
      <w:r>
        <w:rPr>
          <w:spacing w:val="-1"/>
          <w:sz w:val="24"/>
        </w:rPr>
        <w:t xml:space="preserve"> </w:t>
      </w:r>
      <w:r>
        <w:rPr>
          <w:sz w:val="24"/>
        </w:rPr>
        <w:t>SSD</w:t>
      </w:r>
    </w:p>
    <w:p>
      <w:pPr>
        <w:pStyle w:val="13"/>
        <w:numPr>
          <w:ilvl w:val="0"/>
          <w:numId w:val="3"/>
        </w:numPr>
        <w:tabs>
          <w:tab w:val="left" w:pos="460"/>
          <w:tab w:val="left" w:pos="461"/>
        </w:tabs>
        <w:spacing w:before="124" w:after="0" w:line="348" w:lineRule="auto"/>
        <w:ind w:left="460" w:right="121" w:hanging="361"/>
        <w:jc w:val="left"/>
        <w:rPr>
          <w:sz w:val="24"/>
        </w:rPr>
      </w:pPr>
      <w:r>
        <w:rPr>
          <w:sz w:val="24"/>
        </w:rPr>
        <w:t>01</w:t>
      </w:r>
      <w:r>
        <w:rPr>
          <w:spacing w:val="8"/>
          <w:sz w:val="24"/>
        </w:rPr>
        <w:t xml:space="preserve"> </w:t>
      </w:r>
      <w:r>
        <w:rPr>
          <w:sz w:val="24"/>
        </w:rPr>
        <w:t>x</w:t>
      </w:r>
      <w:r>
        <w:rPr>
          <w:spacing w:val="8"/>
          <w:sz w:val="24"/>
        </w:rPr>
        <w:t xml:space="preserve"> </w:t>
      </w:r>
      <w:r>
        <w:rPr>
          <w:sz w:val="24"/>
        </w:rPr>
        <w:t>HPE</w:t>
      </w:r>
      <w:r>
        <w:rPr>
          <w:spacing w:val="7"/>
          <w:sz w:val="24"/>
        </w:rPr>
        <w:t xml:space="preserve"> </w:t>
      </w:r>
      <w:r>
        <w:rPr>
          <w:sz w:val="24"/>
        </w:rPr>
        <w:t>Smart</w:t>
      </w:r>
      <w:r>
        <w:rPr>
          <w:spacing w:val="7"/>
          <w:sz w:val="24"/>
        </w:rPr>
        <w:t xml:space="preserve"> </w:t>
      </w:r>
      <w:r>
        <w:rPr>
          <w:sz w:val="24"/>
        </w:rPr>
        <w:t>Array</w:t>
      </w:r>
      <w:r>
        <w:rPr>
          <w:spacing w:val="8"/>
          <w:sz w:val="24"/>
        </w:rPr>
        <w:t xml:space="preserve"> </w:t>
      </w:r>
      <w:r>
        <w:rPr>
          <w:sz w:val="24"/>
        </w:rPr>
        <w:t>P204i-c</w:t>
      </w:r>
      <w:r>
        <w:rPr>
          <w:spacing w:val="8"/>
          <w:sz w:val="24"/>
        </w:rPr>
        <w:t xml:space="preserve"> </w:t>
      </w:r>
      <w:r>
        <w:rPr>
          <w:sz w:val="24"/>
        </w:rPr>
        <w:t>SR</w:t>
      </w:r>
      <w:r>
        <w:rPr>
          <w:spacing w:val="8"/>
          <w:sz w:val="24"/>
        </w:rPr>
        <w:t xml:space="preserve"> </w:t>
      </w:r>
      <w:r>
        <w:rPr>
          <w:sz w:val="24"/>
        </w:rPr>
        <w:t>Gen10</w:t>
      </w:r>
      <w:r>
        <w:rPr>
          <w:spacing w:val="8"/>
          <w:sz w:val="24"/>
        </w:rPr>
        <w:t xml:space="preserve"> </w:t>
      </w:r>
      <w:r>
        <w:rPr>
          <w:sz w:val="24"/>
        </w:rPr>
        <w:t>(4</w:t>
      </w:r>
      <w:r>
        <w:rPr>
          <w:spacing w:val="8"/>
          <w:sz w:val="24"/>
        </w:rPr>
        <w:t xml:space="preserve"> </w:t>
      </w:r>
      <w:r>
        <w:rPr>
          <w:sz w:val="24"/>
        </w:rPr>
        <w:t>Internal</w:t>
      </w:r>
      <w:r>
        <w:rPr>
          <w:spacing w:val="7"/>
          <w:sz w:val="24"/>
        </w:rPr>
        <w:t xml:space="preserve"> </w:t>
      </w:r>
      <w:r>
        <w:rPr>
          <w:sz w:val="24"/>
        </w:rPr>
        <w:t>Lanes/1GB</w:t>
      </w:r>
      <w:r>
        <w:rPr>
          <w:spacing w:val="9"/>
          <w:sz w:val="24"/>
        </w:rPr>
        <w:t xml:space="preserve"> </w:t>
      </w:r>
      <w:r>
        <w:rPr>
          <w:sz w:val="24"/>
        </w:rPr>
        <w:t>Cache)</w:t>
      </w:r>
      <w:r>
        <w:rPr>
          <w:spacing w:val="8"/>
          <w:sz w:val="24"/>
        </w:rPr>
        <w:t xml:space="preserve"> </w:t>
      </w:r>
      <w:r>
        <w:rPr>
          <w:sz w:val="24"/>
        </w:rPr>
        <w:t>12G</w:t>
      </w:r>
      <w:r>
        <w:rPr>
          <w:spacing w:val="5"/>
          <w:sz w:val="24"/>
        </w:rPr>
        <w:t xml:space="preserve"> </w:t>
      </w:r>
      <w:r>
        <w:rPr>
          <w:sz w:val="24"/>
        </w:rPr>
        <w:t>SAS</w:t>
      </w:r>
      <w:r>
        <w:rPr>
          <w:spacing w:val="10"/>
          <w:sz w:val="24"/>
        </w:rPr>
        <w:t xml:space="preserve"> </w:t>
      </w:r>
      <w:r>
        <w:rPr>
          <w:sz w:val="24"/>
        </w:rPr>
        <w:t>Modular</w:t>
      </w:r>
      <w:r>
        <w:rPr>
          <w:spacing w:val="-57"/>
          <w:sz w:val="24"/>
        </w:rPr>
        <w:t xml:space="preserve"> </w:t>
      </w:r>
      <w:r>
        <w:rPr>
          <w:sz w:val="24"/>
        </w:rPr>
        <w:t>Controller</w:t>
      </w:r>
    </w:p>
    <w:p>
      <w:pPr>
        <w:pStyle w:val="13"/>
        <w:numPr>
          <w:ilvl w:val="0"/>
          <w:numId w:val="3"/>
        </w:numPr>
        <w:tabs>
          <w:tab w:val="left" w:pos="460"/>
          <w:tab w:val="left" w:pos="461"/>
        </w:tabs>
        <w:spacing w:before="0" w:after="0" w:line="276" w:lineRule="exact"/>
        <w:ind w:left="461" w:right="0" w:hanging="361"/>
        <w:jc w:val="left"/>
        <w:rPr>
          <w:sz w:val="24"/>
        </w:rPr>
      </w:pPr>
      <w:r>
        <w:rPr>
          <w:sz w:val="24"/>
        </w:rPr>
        <w:t>01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HPE</w:t>
      </w:r>
      <w:r>
        <w:rPr>
          <w:spacing w:val="-3"/>
          <w:sz w:val="24"/>
        </w:rPr>
        <w:t xml:space="preserve"> </w:t>
      </w:r>
      <w:r>
        <w:rPr>
          <w:sz w:val="24"/>
        </w:rPr>
        <w:t>Synergy</w:t>
      </w:r>
      <w:r>
        <w:rPr>
          <w:spacing w:val="-1"/>
          <w:sz w:val="24"/>
        </w:rPr>
        <w:t xml:space="preserve"> </w:t>
      </w:r>
      <w:r>
        <w:rPr>
          <w:sz w:val="24"/>
        </w:rPr>
        <w:t>6820C</w:t>
      </w:r>
      <w:r>
        <w:rPr>
          <w:spacing w:val="-2"/>
          <w:sz w:val="24"/>
        </w:rPr>
        <w:t xml:space="preserve"> </w:t>
      </w:r>
      <w:r>
        <w:rPr>
          <w:sz w:val="24"/>
        </w:rPr>
        <w:t>25/50Gb</w:t>
      </w:r>
      <w:r>
        <w:rPr>
          <w:spacing w:val="-1"/>
          <w:sz w:val="24"/>
        </w:rPr>
        <w:t xml:space="preserve"> </w:t>
      </w:r>
      <w:r>
        <w:rPr>
          <w:sz w:val="24"/>
        </w:rPr>
        <w:t>Converged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Adapter"</w:t>
      </w:r>
    </w:p>
    <w:p>
      <w:pPr>
        <w:pStyle w:val="13"/>
        <w:numPr>
          <w:ilvl w:val="2"/>
          <w:numId w:val="2"/>
        </w:numPr>
        <w:tabs>
          <w:tab w:val="left" w:pos="820"/>
          <w:tab w:val="left" w:pos="821"/>
        </w:tabs>
        <w:spacing w:before="120" w:after="0" w:line="240" w:lineRule="auto"/>
        <w:ind w:left="821" w:right="0" w:hanging="721"/>
        <w:jc w:val="left"/>
        <w:rPr>
          <w:sz w:val="24"/>
        </w:rPr>
      </w:pPr>
      <w:bookmarkStart w:id="90" w:name="3.3.2 Các dịch vụ cần thuê"/>
      <w:bookmarkEnd w:id="90"/>
      <w:bookmarkStart w:id="91" w:name="_bookmark40"/>
      <w:bookmarkEnd w:id="91"/>
      <w:bookmarkStart w:id="92" w:name="_bookmark40"/>
      <w:bookmarkEnd w:id="92"/>
      <w:r>
        <w:rPr>
          <w:color w:val="006FC0"/>
          <w:sz w:val="24"/>
        </w:rPr>
        <w:t>Các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dịch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vụ</w:t>
      </w:r>
      <w:r>
        <w:rPr>
          <w:color w:val="006FC0"/>
          <w:spacing w:val="2"/>
          <w:sz w:val="24"/>
        </w:rPr>
        <w:t xml:space="preserve"> </w:t>
      </w:r>
      <w:r>
        <w:rPr>
          <w:color w:val="006FC0"/>
          <w:sz w:val="24"/>
        </w:rPr>
        <w:t>cần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thuê</w:t>
      </w:r>
    </w:p>
    <w:p>
      <w:pPr>
        <w:pStyle w:val="7"/>
        <w:spacing w:before="6"/>
        <w:rPr>
          <w:sz w:val="11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6"/>
        <w:gridCol w:w="3601"/>
        <w:gridCol w:w="1170"/>
        <w:gridCol w:w="1710"/>
        <w:gridCol w:w="10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796" w:type="dxa"/>
            <w:shd w:val="clear" w:color="auto" w:fill="FAE3D4"/>
          </w:tcPr>
          <w:p>
            <w:pPr>
              <w:pStyle w:val="14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Gói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dịch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vụ</w:t>
            </w:r>
          </w:p>
        </w:tc>
        <w:tc>
          <w:tcPr>
            <w:tcW w:w="3601" w:type="dxa"/>
            <w:shd w:val="clear" w:color="auto" w:fill="FAE3D4"/>
          </w:tcPr>
          <w:p>
            <w:pPr>
              <w:pStyle w:val="14"/>
              <w:ind w:left="126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Tính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năng</w:t>
            </w:r>
          </w:p>
        </w:tc>
        <w:tc>
          <w:tcPr>
            <w:tcW w:w="1170" w:type="dxa"/>
            <w:shd w:val="clear" w:color="auto" w:fill="FAE3D4"/>
          </w:tcPr>
          <w:p>
            <w:pPr>
              <w:pStyle w:val="14"/>
              <w:ind w:left="112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  <w:tc>
          <w:tcPr>
            <w:tcW w:w="1710" w:type="dxa"/>
            <w:shd w:val="clear" w:color="auto" w:fill="FAE3D4"/>
          </w:tcPr>
          <w:p>
            <w:pPr>
              <w:pStyle w:val="14"/>
              <w:ind w:left="266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Đơn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giá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(*)</w:t>
            </w:r>
          </w:p>
        </w:tc>
        <w:tc>
          <w:tcPr>
            <w:tcW w:w="1075" w:type="dxa"/>
            <w:shd w:val="clear" w:color="auto" w:fill="FAE3D4"/>
          </w:tcPr>
          <w:p>
            <w:pPr>
              <w:pStyle w:val="14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Chu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kì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1796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fldChar w:fldCharType="begin"/>
            </w:r>
            <w:r>
              <w:instrText xml:space="preserve"> HYPERLINK "http://wifivnpt.com/goi-cuoc-fiber1000vip-vnpt-toc-do-1000mbps-bid130.html"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Fiber1000Vip+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3601" w:type="dxa"/>
          </w:tcPr>
          <w:p>
            <w:pPr>
              <w:pStyle w:val="14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Băng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nước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1000Mbps</w:t>
            </w:r>
          </w:p>
          <w:p>
            <w:pPr>
              <w:pStyle w:val="14"/>
              <w:spacing w:before="10" w:line="390" w:lineRule="atLeast"/>
              <w:ind w:left="126" w:right="118"/>
              <w:jc w:val="center"/>
              <w:rPr>
                <w:sz w:val="24"/>
              </w:rPr>
            </w:pPr>
            <w:r>
              <w:rPr>
                <w:sz w:val="24"/>
              </w:rPr>
              <w:t>Băng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nước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ngoài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50-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200Mbps</w:t>
            </w:r>
          </w:p>
        </w:tc>
        <w:tc>
          <w:tcPr>
            <w:tcW w:w="1170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710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ind w:left="256" w:right="244"/>
              <w:jc w:val="center"/>
              <w:rPr>
                <w:sz w:val="24"/>
              </w:rPr>
            </w:pPr>
            <w:r>
              <w:rPr>
                <w:sz w:val="24"/>
              </w:rPr>
              <w:t>60 500 000</w:t>
            </w:r>
          </w:p>
        </w:tc>
        <w:tc>
          <w:tcPr>
            <w:tcW w:w="1075" w:type="dxa"/>
          </w:tcPr>
          <w:p>
            <w:pPr>
              <w:pStyle w:val="14"/>
              <w:spacing w:before="11" w:line="240" w:lineRule="auto"/>
              <w:ind w:left="0"/>
              <w:rPr>
                <w:sz w:val="33"/>
              </w:rPr>
            </w:pPr>
          </w:p>
          <w:p>
            <w:pPr>
              <w:pStyle w:val="14"/>
              <w:spacing w:line="240" w:lineRule="auto"/>
              <w:ind w:left="12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796" w:type="dxa"/>
          </w:tcPr>
          <w:p>
            <w:pPr>
              <w:pStyle w:val="14"/>
              <w:rPr>
                <w:sz w:val="24"/>
              </w:rPr>
            </w:pPr>
            <w:r>
              <w:fldChar w:fldCharType="begin"/>
            </w:r>
            <w:r>
              <w:instrText xml:space="preserve"> HYPERLINK "https://internetvienthong.com/vnpt-ha-noi/bang-bao-gia-thue-ip-tinh-vnpt.html" \h </w:instrText>
            </w:r>
            <w:r>
              <w:fldChar w:fldCharType="separate"/>
            </w:r>
            <w:r>
              <w:rPr>
                <w:color w:val="0462C1"/>
                <w:sz w:val="24"/>
                <w:u w:val="single" w:color="0462C1"/>
              </w:rPr>
              <w:t>IP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Tĩnh</w:t>
            </w:r>
            <w:r>
              <w:rPr>
                <w:color w:val="0462C1"/>
                <w:spacing w:val="-2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thêm</w:t>
            </w:r>
            <w:r>
              <w:rPr>
                <w:color w:val="0462C1"/>
                <w:sz w:val="24"/>
                <w:u w:val="single" w:color="0462C1"/>
              </w:rPr>
              <w:fldChar w:fldCharType="end"/>
            </w:r>
          </w:p>
        </w:tc>
        <w:tc>
          <w:tcPr>
            <w:tcW w:w="3601" w:type="dxa"/>
          </w:tcPr>
          <w:p>
            <w:pPr>
              <w:pStyle w:val="14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170" w:type="dxa"/>
          </w:tcPr>
          <w:p>
            <w:pPr>
              <w:pStyle w:val="14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10" w:type="dxa"/>
          </w:tcPr>
          <w:p>
            <w:pPr>
              <w:pStyle w:val="14"/>
              <w:ind w:left="256" w:right="244"/>
              <w:jc w:val="center"/>
              <w:rPr>
                <w:sz w:val="24"/>
              </w:rPr>
            </w:pPr>
            <w:r>
              <w:rPr>
                <w:sz w:val="24"/>
              </w:rPr>
              <w:t>220 000</w:t>
            </w:r>
          </w:p>
        </w:tc>
        <w:tc>
          <w:tcPr>
            <w:tcW w:w="1075" w:type="dxa"/>
          </w:tcPr>
          <w:p>
            <w:pPr>
              <w:pStyle w:val="14"/>
              <w:ind w:left="18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93" w:name="_bookmark41"/>
      <w:bookmarkEnd w:id="93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29 Tổng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hợp các dịch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vụ cần thuê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cho mô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hình</w:t>
      </w:r>
    </w:p>
    <w:p>
      <w:pPr>
        <w:pStyle w:val="7"/>
        <w:spacing w:before="7"/>
        <w:rPr>
          <w:i/>
        </w:rPr>
      </w:pPr>
    </w:p>
    <w:p>
      <w:pPr>
        <w:tabs>
          <w:tab w:val="left" w:pos="820"/>
        </w:tabs>
        <w:spacing w:before="1"/>
        <w:ind w:left="100" w:right="0" w:firstLine="0"/>
        <w:jc w:val="left"/>
        <w:rPr>
          <w:i/>
          <w:sz w:val="24"/>
        </w:rPr>
      </w:pPr>
      <w:r>
        <w:rPr>
          <w:i/>
          <w:color w:val="FF0000"/>
          <w:sz w:val="24"/>
        </w:rPr>
        <w:t>(*)</w:t>
      </w:r>
      <w:r>
        <w:rPr>
          <w:i/>
          <w:color w:val="FF0000"/>
          <w:sz w:val="24"/>
        </w:rPr>
        <w:tab/>
      </w:r>
      <w:r>
        <w:rPr>
          <w:i/>
          <w:color w:val="FF0000"/>
          <w:sz w:val="24"/>
        </w:rPr>
        <w:t>Link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chi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tiết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dịch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vụ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đã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được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gắn</w:t>
      </w:r>
      <w:r>
        <w:rPr>
          <w:i/>
          <w:color w:val="FF0000"/>
          <w:spacing w:val="3"/>
          <w:sz w:val="24"/>
        </w:rPr>
        <w:t xml:space="preserve"> </w:t>
      </w:r>
      <w:r>
        <w:rPr>
          <w:i/>
          <w:color w:val="FF0000"/>
          <w:sz w:val="24"/>
        </w:rPr>
        <w:t>vào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tên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gói</w:t>
      </w:r>
      <w:r>
        <w:rPr>
          <w:i/>
          <w:color w:val="FF0000"/>
          <w:spacing w:val="-3"/>
          <w:sz w:val="24"/>
        </w:rPr>
        <w:t xml:space="preserve"> </w:t>
      </w:r>
      <w:r>
        <w:rPr>
          <w:i/>
          <w:color w:val="FF0000"/>
          <w:sz w:val="24"/>
        </w:rPr>
        <w:t>dịch</w:t>
      </w:r>
      <w:r>
        <w:rPr>
          <w:i/>
          <w:color w:val="FF0000"/>
          <w:spacing w:val="4"/>
          <w:sz w:val="24"/>
        </w:rPr>
        <w:t xml:space="preserve"> </w:t>
      </w:r>
      <w:r>
        <w:rPr>
          <w:i/>
          <w:color w:val="FF0000"/>
          <w:sz w:val="24"/>
        </w:rPr>
        <w:t>vụ</w:t>
      </w:r>
      <w:r>
        <w:rPr>
          <w:i/>
          <w:color w:val="FF0000"/>
          <w:spacing w:val="4"/>
          <w:sz w:val="24"/>
        </w:rPr>
        <w:t xml:space="preserve"> </w:t>
      </w:r>
      <w:r>
        <w:rPr>
          <w:i/>
          <w:color w:val="FF0000"/>
          <w:sz w:val="24"/>
        </w:rPr>
        <w:t>ở bảng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trên</w:t>
      </w:r>
    </w:p>
    <w:p>
      <w:pPr>
        <w:pStyle w:val="7"/>
        <w:spacing w:before="3"/>
        <w:rPr>
          <w:i/>
        </w:rPr>
      </w:pPr>
    </w:p>
    <w:p>
      <w:pPr>
        <w:pStyle w:val="7"/>
        <w:spacing w:line="348" w:lineRule="auto"/>
        <w:ind w:left="100" w:right="115" w:firstLine="360"/>
        <w:jc w:val="both"/>
      </w:pPr>
      <w:r>
        <w:t>Khi</w:t>
      </w:r>
      <w:r>
        <w:rPr>
          <w:spacing w:val="-13"/>
        </w:rPr>
        <w:t xml:space="preserve"> </w:t>
      </w:r>
      <w:r>
        <w:t>thuê</w:t>
      </w:r>
      <w:r>
        <w:rPr>
          <w:spacing w:val="-8"/>
        </w:rPr>
        <w:t xml:space="preserve"> </w:t>
      </w:r>
      <w:r>
        <w:t>ít</w:t>
      </w:r>
      <w:r>
        <w:rPr>
          <w:spacing w:val="-7"/>
        </w:rPr>
        <w:t xml:space="preserve"> </w:t>
      </w:r>
      <w:r>
        <w:t>nhất</w:t>
      </w:r>
      <w:r>
        <w:rPr>
          <w:spacing w:val="-8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gói</w:t>
      </w:r>
      <w:r>
        <w:rPr>
          <w:spacing w:val="-8"/>
        </w:rPr>
        <w:t xml:space="preserve"> </w:t>
      </w:r>
      <w:r>
        <w:t>Fiber1000Vip+,</w:t>
      </w:r>
      <w:r>
        <w:rPr>
          <w:spacing w:val="-6"/>
        </w:rPr>
        <w:t xml:space="preserve"> </w:t>
      </w:r>
      <w:r>
        <w:t>được</w:t>
      </w:r>
      <w:r>
        <w:rPr>
          <w:spacing w:val="-13"/>
        </w:rPr>
        <w:t xml:space="preserve"> </w:t>
      </w:r>
      <w:r>
        <w:t>tặng</w:t>
      </w:r>
      <w:r>
        <w:rPr>
          <w:spacing w:val="-11"/>
        </w:rPr>
        <w:t xml:space="preserve"> </w:t>
      </w:r>
      <w:r>
        <w:t>kèm</w:t>
      </w:r>
      <w:r>
        <w:rPr>
          <w:spacing w:val="-8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IPv4</w:t>
      </w:r>
      <w:r>
        <w:rPr>
          <w:spacing w:val="-10"/>
        </w:rPr>
        <w:t xml:space="preserve"> </w:t>
      </w:r>
      <w:r>
        <w:t>WAN</w:t>
      </w:r>
      <w:r>
        <w:rPr>
          <w:spacing w:val="-4"/>
        </w:rPr>
        <w:t xml:space="preserve"> </w:t>
      </w:r>
      <w:r>
        <w:t>tĩnh,</w:t>
      </w:r>
      <w:r>
        <w:rPr>
          <w:spacing w:val="-10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16</w:t>
      </w:r>
      <w:r>
        <w:rPr>
          <w:spacing w:val="-12"/>
        </w:rPr>
        <w:t xml:space="preserve"> </w:t>
      </w:r>
      <w:r>
        <w:t>IPv4</w:t>
      </w:r>
      <w:r>
        <w:rPr>
          <w:spacing w:val="-6"/>
        </w:rPr>
        <w:t xml:space="preserve"> </w:t>
      </w:r>
      <w:r>
        <w:t>LAN</w:t>
      </w:r>
      <w:r>
        <w:rPr>
          <w:spacing w:val="-57"/>
        </w:rPr>
        <w:t xml:space="preserve"> </w:t>
      </w:r>
      <w:r>
        <w:t>Tĩnh,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1 subnet</w:t>
      </w:r>
      <w:r>
        <w:rPr>
          <w:spacing w:val="-2"/>
        </w:rPr>
        <w:t xml:space="preserve"> </w:t>
      </w:r>
      <w:r>
        <w:t>56 IPv6 Lan.</w:t>
      </w:r>
    </w:p>
    <w:p>
      <w:pPr>
        <w:pStyle w:val="7"/>
        <w:spacing w:line="345" w:lineRule="auto"/>
        <w:ind w:left="100" w:right="113" w:firstLine="360"/>
        <w:jc w:val="both"/>
      </w:pPr>
      <w:r>
        <w:t>Dịch vụ gồm 8 IP tĩnh, trong đó: 3 IP tĩnh phục vụ kết nối WiFi chứng thực trụ sở chính, 1 IP</w:t>
      </w:r>
      <w:r>
        <w:rPr>
          <w:spacing w:val="-57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trụ sở</w:t>
      </w:r>
      <w:r>
        <w:rPr>
          <w:spacing w:val="-3"/>
        </w:rPr>
        <w:t xml:space="preserve"> </w:t>
      </w:r>
      <w:r>
        <w:t>chính,</w:t>
      </w:r>
      <w:r>
        <w:rPr>
          <w:spacing w:val="-1"/>
        </w:rPr>
        <w:t xml:space="preserve"> </w:t>
      </w:r>
      <w:r>
        <w:t>1 IP của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VPN</w:t>
      </w:r>
      <w:r>
        <w:rPr>
          <w:spacing w:val="-4"/>
        </w:rPr>
        <w:t xml:space="preserve"> </w:t>
      </w:r>
      <w:r>
        <w:t>Peer-to-Peer;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IP</w:t>
      </w:r>
      <w:r>
        <w:rPr>
          <w:spacing w:val="-57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phục</w:t>
      </w:r>
      <w:r>
        <w:rPr>
          <w:spacing w:val="-4"/>
        </w:rPr>
        <w:t xml:space="preserve"> </w:t>
      </w:r>
      <w:r>
        <w:t>vụ</w:t>
      </w:r>
      <w:r>
        <w:rPr>
          <w:spacing w:val="-1"/>
        </w:rPr>
        <w:t xml:space="preserve"> </w:t>
      </w:r>
      <w:r>
        <w:t>kết</w:t>
      </w:r>
      <w:r>
        <w:rPr>
          <w:spacing w:val="-4"/>
        </w:rPr>
        <w:t xml:space="preserve"> </w:t>
      </w:r>
      <w:r>
        <w:t>nối</w:t>
      </w:r>
      <w:r>
        <w:rPr>
          <w:spacing w:val="-3"/>
        </w:rPr>
        <w:t xml:space="preserve"> </w:t>
      </w:r>
      <w:r>
        <w:t>WiFi</w:t>
      </w:r>
      <w:r>
        <w:rPr>
          <w:spacing w:val="-4"/>
        </w:rPr>
        <w:t xml:space="preserve"> </w:t>
      </w:r>
      <w:r>
        <w:t>chứng</w:t>
      </w:r>
      <w:r>
        <w:rPr>
          <w:spacing w:val="-1"/>
        </w:rPr>
        <w:t xml:space="preserve"> </w:t>
      </w:r>
      <w:r>
        <w:t>thực</w:t>
      </w:r>
      <w:r>
        <w:rPr>
          <w:spacing w:val="-4"/>
        </w:rPr>
        <w:t xml:space="preserve"> </w:t>
      </w:r>
      <w:r>
        <w:t>ở</w:t>
      </w:r>
      <w:r>
        <w:rPr>
          <w:spacing w:val="-4"/>
        </w:rPr>
        <w:t xml:space="preserve"> </w:t>
      </w:r>
      <w:r>
        <w:t>chi</w:t>
      </w:r>
      <w:r>
        <w:rPr>
          <w:spacing w:val="-3"/>
        </w:rPr>
        <w:t xml:space="preserve"> </w:t>
      </w:r>
      <w:r>
        <w:t>nhánh,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phục</w:t>
      </w:r>
      <w:r>
        <w:rPr>
          <w:spacing w:val="-4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chi</w:t>
      </w:r>
      <w:r>
        <w:rPr>
          <w:spacing w:val="-4"/>
        </w:rPr>
        <w:t xml:space="preserve"> </w:t>
      </w:r>
      <w:r>
        <w:t>nhánh</w:t>
      </w:r>
      <w:r>
        <w:rPr>
          <w:spacing w:val="-1"/>
        </w:rPr>
        <w:t xml:space="preserve"> </w:t>
      </w:r>
      <w:r>
        <w:t>quận</w:t>
      </w:r>
      <w:r>
        <w:rPr>
          <w:spacing w:val="-2"/>
        </w:rPr>
        <w:t xml:space="preserve"> </w:t>
      </w:r>
      <w:r>
        <w:t>3.</w:t>
      </w:r>
      <w:r>
        <w:rPr>
          <w:spacing w:val="-58"/>
        </w:rPr>
        <w:t xml:space="preserve"> </w:t>
      </w:r>
      <w:r>
        <w:t>(*12)</w:t>
      </w:r>
    </w:p>
    <w:p>
      <w:pPr>
        <w:pStyle w:val="7"/>
        <w:spacing w:before="6" w:line="343" w:lineRule="auto"/>
        <w:ind w:left="100" w:right="118" w:firstLine="360"/>
        <w:jc w:val="both"/>
      </w:pPr>
      <w:r>
        <w:t>34 gói Fiber1000Vip+, trong đó: 30 gói đáp ứng băng thông ở trụ sở chính, 4 gói để đáp ứng</w:t>
      </w:r>
      <w:r>
        <w:rPr>
          <w:spacing w:val="1"/>
        </w:rPr>
        <w:t xml:space="preserve"> </w:t>
      </w:r>
      <w:r>
        <w:t>băng</w:t>
      </w:r>
      <w:r>
        <w:rPr>
          <w:spacing w:val="-1"/>
        </w:rPr>
        <w:t xml:space="preserve"> </w:t>
      </w:r>
      <w:r>
        <w:t>thông của</w:t>
      </w:r>
      <w:r>
        <w:rPr>
          <w:spacing w:val="3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nhánh</w:t>
      </w:r>
      <w:r>
        <w:rPr>
          <w:spacing w:val="5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>quận 3. (*13)</w:t>
      </w:r>
    </w:p>
    <w:p>
      <w:pPr>
        <w:pStyle w:val="4"/>
        <w:numPr>
          <w:ilvl w:val="0"/>
          <w:numId w:val="2"/>
        </w:numPr>
        <w:tabs>
          <w:tab w:val="left" w:pos="461"/>
        </w:tabs>
        <w:spacing w:before="6" w:after="0" w:line="240" w:lineRule="auto"/>
        <w:ind w:left="461" w:right="0" w:hanging="361"/>
        <w:jc w:val="left"/>
      </w:pPr>
      <w:bookmarkStart w:id="94" w:name="_bookmark42"/>
      <w:bookmarkEnd w:id="94"/>
      <w:bookmarkStart w:id="95" w:name="_bookmark42"/>
      <w:bookmarkEnd w:id="95"/>
      <w:bookmarkStart w:id="96" w:name="4. CHI PHÍ CHO HỆ THỐNG"/>
      <w:bookmarkEnd w:id="96"/>
      <w:r>
        <w:rPr>
          <w:color w:val="006FC0"/>
        </w:rPr>
        <w:t>CHI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PHÍ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CHO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HỆ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THỐNG</w:t>
      </w:r>
    </w:p>
    <w:p>
      <w:pPr>
        <w:pStyle w:val="4"/>
        <w:numPr>
          <w:ilvl w:val="1"/>
          <w:numId w:val="2"/>
        </w:numPr>
        <w:tabs>
          <w:tab w:val="left" w:pos="820"/>
          <w:tab w:val="left" w:pos="821"/>
        </w:tabs>
        <w:spacing w:before="124" w:after="0" w:line="240" w:lineRule="auto"/>
        <w:ind w:left="821" w:right="0" w:hanging="721"/>
        <w:jc w:val="left"/>
      </w:pPr>
      <w:bookmarkStart w:id="97" w:name="_bookmark43"/>
      <w:bookmarkEnd w:id="97"/>
      <w:bookmarkStart w:id="98" w:name="4.1 Chi phí cho thiết bị"/>
      <w:bookmarkEnd w:id="98"/>
      <w:bookmarkStart w:id="99" w:name="_bookmark43"/>
      <w:bookmarkEnd w:id="99"/>
      <w:r>
        <w:t>Chi</w:t>
      </w:r>
      <w:r>
        <w:rPr>
          <w:spacing w:val="-2"/>
        </w:rPr>
        <w:t xml:space="preserve"> </w:t>
      </w:r>
      <w:r>
        <w:t>phí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thiết bị</w:t>
      </w:r>
    </w:p>
    <w:p>
      <w:pPr>
        <w:pStyle w:val="7"/>
        <w:spacing w:before="5" w:after="1"/>
        <w:rPr>
          <w:b/>
          <w:sz w:val="25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7"/>
        <w:gridCol w:w="1171"/>
        <w:gridCol w:w="1441"/>
        <w:gridCol w:w="1711"/>
        <w:gridCol w:w="18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147" w:type="dxa"/>
            <w:shd w:val="clear" w:color="auto" w:fill="FAE3D4"/>
          </w:tcPr>
          <w:p>
            <w:pPr>
              <w:pStyle w:val="14"/>
              <w:ind w:left="980"/>
              <w:rPr>
                <w:b/>
                <w:sz w:val="24"/>
              </w:rPr>
            </w:pPr>
            <w:r>
              <w:rPr>
                <w:b/>
                <w:sz w:val="24"/>
              </w:rPr>
              <w:t>Tên thiết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bị</w:t>
            </w:r>
          </w:p>
        </w:tc>
        <w:tc>
          <w:tcPr>
            <w:tcW w:w="1171" w:type="dxa"/>
            <w:shd w:val="clear" w:color="auto" w:fill="FAE3D4"/>
          </w:tcPr>
          <w:p>
            <w:pPr>
              <w:pStyle w:val="14"/>
              <w:ind w:left="111" w:right="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  <w:tc>
          <w:tcPr>
            <w:tcW w:w="1441" w:type="dxa"/>
            <w:shd w:val="clear" w:color="auto" w:fill="FAE3D4"/>
          </w:tcPr>
          <w:p>
            <w:pPr>
              <w:pStyle w:val="14"/>
              <w:ind w:left="99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Đơn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tính</w:t>
            </w:r>
          </w:p>
        </w:tc>
        <w:tc>
          <w:tcPr>
            <w:tcW w:w="1711" w:type="dxa"/>
            <w:shd w:val="clear" w:color="auto" w:fill="FAE3D4"/>
          </w:tcPr>
          <w:p>
            <w:pPr>
              <w:pStyle w:val="14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Đơn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giá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(*)</w:t>
            </w:r>
          </w:p>
        </w:tc>
        <w:tc>
          <w:tcPr>
            <w:tcW w:w="1886" w:type="dxa"/>
            <w:shd w:val="clear" w:color="auto" w:fill="FAE3D4"/>
          </w:tcPr>
          <w:p>
            <w:pPr>
              <w:pStyle w:val="14"/>
              <w:ind w:left="403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Máy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Synergy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480</w:t>
            </w:r>
          </w:p>
        </w:tc>
        <w:tc>
          <w:tcPr>
            <w:tcW w:w="117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1" w:type="dxa"/>
          </w:tcPr>
          <w:p>
            <w:pPr>
              <w:pStyle w:val="14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  <w:tc>
          <w:tcPr>
            <w:tcW w:w="1711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638.000.000</w:t>
            </w:r>
          </w:p>
        </w:tc>
        <w:tc>
          <w:tcPr>
            <w:tcW w:w="1886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3.190.000.000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phòng chống xâm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nhập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IPS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1.430.000.000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3.095.400.000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3147" w:type="dxa"/>
          </w:tcPr>
          <w:p>
            <w:pPr>
              <w:pStyle w:val="14"/>
              <w:spacing w:line="343" w:lineRule="auto"/>
              <w:ind w:right="367"/>
              <w:rPr>
                <w:sz w:val="24"/>
              </w:rPr>
            </w:pPr>
            <w:r>
              <w:rPr>
                <w:sz w:val="24"/>
              </w:rPr>
              <w:t>NetShelter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42U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800mm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 1060mm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Enclosure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Sides</w:t>
            </w:r>
          </w:p>
        </w:tc>
        <w:tc>
          <w:tcPr>
            <w:tcW w:w="1171" w:type="dxa"/>
          </w:tcPr>
          <w:p>
            <w:pPr>
              <w:pStyle w:val="14"/>
              <w:spacing w:before="6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before="1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1" w:type="dxa"/>
          </w:tcPr>
          <w:p>
            <w:pPr>
              <w:pStyle w:val="14"/>
              <w:spacing w:before="6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before="1" w:line="240" w:lineRule="auto"/>
              <w:ind w:left="97" w:right="89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1711" w:type="dxa"/>
          </w:tcPr>
          <w:p>
            <w:pPr>
              <w:pStyle w:val="14"/>
              <w:spacing w:before="6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44.000.000</w:t>
            </w:r>
          </w:p>
        </w:tc>
        <w:tc>
          <w:tcPr>
            <w:tcW w:w="1886" w:type="dxa"/>
          </w:tcPr>
          <w:p>
            <w:pPr>
              <w:pStyle w:val="14"/>
              <w:spacing w:before="6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132.000.000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7"/>
        <w:gridCol w:w="1171"/>
        <w:gridCol w:w="1441"/>
        <w:gridCol w:w="1711"/>
        <w:gridCol w:w="18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Fixed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Shelf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250lbs/114kg,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97" w:right="89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2.910.600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17.463.600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trữ HPE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MSA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2050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 SAN DC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LFF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263.149.700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263.149.700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Lưu Trữ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NAS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Synology RS3621xs+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126.599.000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356.779.000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147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color w:val="090909"/>
                <w:sz w:val="24"/>
              </w:rPr>
              <w:t>Brocade</w:t>
            </w:r>
            <w:r>
              <w:rPr>
                <w:color w:val="090909"/>
                <w:spacing w:val="-4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6505</w:t>
            </w:r>
            <w:r>
              <w:rPr>
                <w:color w:val="090909"/>
                <w:spacing w:val="3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FC</w:t>
            </w:r>
            <w:r>
              <w:rPr>
                <w:color w:val="090909"/>
                <w:spacing w:val="-2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SAN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color w:val="090909"/>
                <w:sz w:val="24"/>
              </w:rPr>
              <w:t>Switch</w:t>
            </w:r>
            <w:r>
              <w:rPr>
                <w:color w:val="090909"/>
                <w:spacing w:val="-2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(3873AR2)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184.008.000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184.008.000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3147" w:type="dxa"/>
          </w:tcPr>
          <w:p>
            <w:pPr>
              <w:pStyle w:val="14"/>
              <w:spacing w:line="348" w:lineRule="auto"/>
              <w:ind w:right="329"/>
              <w:rPr>
                <w:sz w:val="24"/>
              </w:rPr>
            </w:pPr>
            <w:r>
              <w:rPr>
                <w:sz w:val="24"/>
              </w:rPr>
              <w:t>Seagate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14TB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IronWolf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7200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rpm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III 3.5"</w:t>
            </w:r>
          </w:p>
          <w:p>
            <w:pPr>
              <w:pStyle w:val="14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NAS HDD</w:t>
            </w:r>
          </w:p>
        </w:tc>
        <w:tc>
          <w:tcPr>
            <w:tcW w:w="117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4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Ổ</w:t>
            </w:r>
          </w:p>
        </w:tc>
        <w:tc>
          <w:tcPr>
            <w:tcW w:w="171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9.086.000</w:t>
            </w:r>
          </w:p>
        </w:tc>
        <w:tc>
          <w:tcPr>
            <w:tcW w:w="1886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298.186.000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5" w:hRule="atLeast"/>
        </w:trPr>
        <w:tc>
          <w:tcPr>
            <w:tcW w:w="3147" w:type="dxa"/>
          </w:tcPr>
          <w:p>
            <w:pPr>
              <w:pStyle w:val="14"/>
              <w:spacing w:line="345" w:lineRule="auto"/>
              <w:ind w:right="457"/>
              <w:rPr>
                <w:sz w:val="24"/>
              </w:rPr>
            </w:pPr>
            <w:r>
              <w:rPr>
                <w:color w:val="090909"/>
                <w:sz w:val="24"/>
              </w:rPr>
              <w:t>Thiết bị FortiGate-3700F</w:t>
            </w:r>
            <w:r>
              <w:rPr>
                <w:color w:val="090909"/>
                <w:spacing w:val="1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Hardware</w:t>
            </w:r>
            <w:r>
              <w:rPr>
                <w:color w:val="090909"/>
                <w:spacing w:val="-5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+</w:t>
            </w:r>
            <w:r>
              <w:rPr>
                <w:color w:val="090909"/>
                <w:spacing w:val="-3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1</w:t>
            </w:r>
            <w:r>
              <w:rPr>
                <w:color w:val="090909"/>
                <w:spacing w:val="-3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năm</w:t>
            </w:r>
            <w:r>
              <w:rPr>
                <w:color w:val="090909"/>
                <w:spacing w:val="-5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dịch</w:t>
            </w:r>
            <w:r>
              <w:rPr>
                <w:color w:val="090909"/>
                <w:spacing w:val="-2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vụ</w:t>
            </w:r>
            <w:r>
              <w:rPr>
                <w:color w:val="090909"/>
                <w:spacing w:val="-57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FortiCare Premium và</w:t>
            </w:r>
            <w:r>
              <w:rPr>
                <w:color w:val="090909"/>
                <w:spacing w:val="1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FortiGuard</w:t>
            </w:r>
            <w:r>
              <w:rPr>
                <w:color w:val="090909"/>
                <w:spacing w:val="-5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Unified</w:t>
            </w:r>
            <w:r>
              <w:rPr>
                <w:color w:val="090909"/>
                <w:spacing w:val="-5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Threat</w:t>
            </w:r>
          </w:p>
          <w:p>
            <w:pPr>
              <w:pStyle w:val="14"/>
              <w:spacing w:line="240" w:lineRule="auto"/>
              <w:rPr>
                <w:sz w:val="24"/>
              </w:rPr>
            </w:pPr>
            <w:r>
              <w:rPr>
                <w:color w:val="090909"/>
                <w:sz w:val="24"/>
              </w:rPr>
              <w:t>Protection</w:t>
            </w:r>
            <w:r>
              <w:rPr>
                <w:color w:val="090909"/>
                <w:spacing w:val="-4"/>
                <w:sz w:val="24"/>
              </w:rPr>
              <w:t xml:space="preserve"> </w:t>
            </w:r>
            <w:r>
              <w:rPr>
                <w:color w:val="090909"/>
                <w:sz w:val="24"/>
              </w:rPr>
              <w:t>(UTP)</w:t>
            </w:r>
          </w:p>
        </w:tc>
        <w:tc>
          <w:tcPr>
            <w:tcW w:w="1171" w:type="dxa"/>
          </w:tcPr>
          <w:p>
            <w:pPr>
              <w:pStyle w:val="14"/>
              <w:spacing w:line="240" w:lineRule="auto"/>
              <w:ind w:left="0"/>
              <w:rPr>
                <w:b/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b/>
                <w:sz w:val="26"/>
              </w:rPr>
            </w:pPr>
          </w:p>
          <w:p>
            <w:pPr>
              <w:pStyle w:val="14"/>
              <w:spacing w:before="193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4"/>
              <w:spacing w:line="240" w:lineRule="auto"/>
              <w:ind w:left="0"/>
              <w:rPr>
                <w:b/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b/>
                <w:sz w:val="26"/>
              </w:rPr>
            </w:pPr>
          </w:p>
          <w:p>
            <w:pPr>
              <w:pStyle w:val="14"/>
              <w:spacing w:before="193" w:line="240" w:lineRule="auto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  <w:tc>
          <w:tcPr>
            <w:tcW w:w="1711" w:type="dxa"/>
          </w:tcPr>
          <w:p>
            <w:pPr>
              <w:pStyle w:val="14"/>
              <w:spacing w:line="240" w:lineRule="auto"/>
              <w:ind w:left="0"/>
              <w:rPr>
                <w:b/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b/>
                <w:sz w:val="26"/>
              </w:rPr>
            </w:pPr>
          </w:p>
          <w:p>
            <w:pPr>
              <w:pStyle w:val="14"/>
              <w:spacing w:before="193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4.290.000.000</w:t>
            </w:r>
          </w:p>
        </w:tc>
        <w:tc>
          <w:tcPr>
            <w:tcW w:w="1886" w:type="dxa"/>
          </w:tcPr>
          <w:p>
            <w:pPr>
              <w:pStyle w:val="14"/>
              <w:spacing w:line="240" w:lineRule="auto"/>
              <w:ind w:left="0"/>
              <w:rPr>
                <w:b/>
                <w:sz w:val="26"/>
              </w:rPr>
            </w:pPr>
          </w:p>
          <w:p>
            <w:pPr>
              <w:pStyle w:val="14"/>
              <w:spacing w:line="240" w:lineRule="auto"/>
              <w:ind w:left="0"/>
              <w:rPr>
                <w:b/>
                <w:sz w:val="26"/>
              </w:rPr>
            </w:pPr>
          </w:p>
          <w:p>
            <w:pPr>
              <w:pStyle w:val="14"/>
              <w:spacing w:before="193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4.290.000.000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color w:val="171717"/>
                <w:sz w:val="24"/>
              </w:rPr>
              <w:t>Thiết</w:t>
            </w:r>
            <w:r>
              <w:rPr>
                <w:color w:val="171717"/>
                <w:spacing w:val="-5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bị</w:t>
            </w:r>
            <w:r>
              <w:rPr>
                <w:color w:val="171717"/>
                <w:spacing w:val="-4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SonicWall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TZ670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color w:val="171717"/>
                <w:sz w:val="24"/>
              </w:rPr>
              <w:t>High</w:t>
            </w:r>
            <w:r>
              <w:rPr>
                <w:color w:val="171717"/>
                <w:spacing w:val="-3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Availability</w:t>
            </w:r>
            <w:r>
              <w:rPr>
                <w:color w:val="171717"/>
                <w:spacing w:val="-2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Appliance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96" w:right="89"/>
              <w:jc w:val="center"/>
              <w:rPr>
                <w:sz w:val="24"/>
              </w:rPr>
            </w:pPr>
            <w:r>
              <w:rPr>
                <w:sz w:val="24"/>
              </w:rPr>
              <w:t>Bộ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27.753.000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27.753.000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3147" w:type="dxa"/>
          </w:tcPr>
          <w:p>
            <w:pPr>
              <w:pStyle w:val="14"/>
              <w:spacing w:line="348" w:lineRule="auto"/>
              <w:ind w:right="167"/>
              <w:rPr>
                <w:sz w:val="24"/>
              </w:rPr>
            </w:pPr>
            <w:r>
              <w:rPr>
                <w:sz w:val="24"/>
              </w:rPr>
              <w:t>Module quang Cisco GLC-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LH-SMD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1000BASE-LX/LH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SMF</w:t>
            </w:r>
          </w:p>
        </w:tc>
        <w:tc>
          <w:tcPr>
            <w:tcW w:w="117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97" w:right="89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171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25.830.200</w:t>
            </w:r>
          </w:p>
        </w:tc>
        <w:tc>
          <w:tcPr>
            <w:tcW w:w="1886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941.628.200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Ổ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Điện, Thanh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Nguồn PDU 6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Cổng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Cắm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Ổ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550.000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10.050.000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3147" w:type="dxa"/>
          </w:tcPr>
          <w:p>
            <w:pPr>
              <w:pStyle w:val="14"/>
              <w:spacing w:line="348" w:lineRule="auto"/>
              <w:ind w:right="160"/>
              <w:rPr>
                <w:sz w:val="24"/>
              </w:rPr>
            </w:pPr>
            <w:r>
              <w:rPr>
                <w:sz w:val="24"/>
              </w:rPr>
              <w:t>Cáp đồng 4 LÕI BỌC CÁCH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ĐIỆN Cu/XLPE/PVC-</w:t>
            </w:r>
          </w:p>
          <w:p>
            <w:pPr>
              <w:pStyle w:val="14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CXV4x16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Cadisun</w:t>
            </w:r>
          </w:p>
        </w:tc>
        <w:tc>
          <w:tcPr>
            <w:tcW w:w="117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144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95" w:right="89"/>
              <w:jc w:val="center"/>
              <w:rPr>
                <w:sz w:val="24"/>
              </w:rPr>
            </w:pPr>
            <w:r>
              <w:rPr>
                <w:sz w:val="24"/>
              </w:rPr>
              <w:t>Mét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(m)</w:t>
            </w:r>
          </w:p>
        </w:tc>
        <w:tc>
          <w:tcPr>
            <w:tcW w:w="171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194.098</w:t>
            </w:r>
          </w:p>
        </w:tc>
        <w:tc>
          <w:tcPr>
            <w:tcW w:w="1886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1.235.188.645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3147" w:type="dxa"/>
          </w:tcPr>
          <w:p>
            <w:pPr>
              <w:pStyle w:val="14"/>
              <w:spacing w:line="348" w:lineRule="auto"/>
              <w:ind w:right="603"/>
              <w:rPr>
                <w:sz w:val="24"/>
              </w:rPr>
            </w:pPr>
            <w:r>
              <w:rPr>
                <w:sz w:val="24"/>
              </w:rPr>
              <w:t>Cáp quang Multi-Mode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Lenovo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LC-LC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OM3</w:t>
            </w:r>
          </w:p>
          <w:p>
            <w:pPr>
              <w:pStyle w:val="14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MMF</w:t>
            </w:r>
          </w:p>
        </w:tc>
        <w:tc>
          <w:tcPr>
            <w:tcW w:w="117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0" w:right="86"/>
              <w:jc w:val="center"/>
              <w:rPr>
                <w:sz w:val="24"/>
              </w:rPr>
            </w:pPr>
            <w:r>
              <w:rPr>
                <w:sz w:val="24"/>
              </w:rPr>
              <w:t>Cuộn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100m</w:t>
            </w:r>
          </w:p>
        </w:tc>
        <w:tc>
          <w:tcPr>
            <w:tcW w:w="1711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660.000</w:t>
            </w:r>
          </w:p>
        </w:tc>
        <w:tc>
          <w:tcPr>
            <w:tcW w:w="1886" w:type="dxa"/>
          </w:tcPr>
          <w:p>
            <w:pPr>
              <w:pStyle w:val="14"/>
              <w:spacing w:before="11" w:line="240" w:lineRule="auto"/>
              <w:ind w:left="0"/>
              <w:rPr>
                <w:b/>
                <w:sz w:val="33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1.260.000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Cáp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mạng COMMSCOPE</w:t>
            </w:r>
          </w:p>
          <w:p>
            <w:pPr>
              <w:pStyle w:val="14"/>
              <w:spacing w:line="400" w:lineRule="atLeast"/>
              <w:ind w:right="756"/>
              <w:rPr>
                <w:sz w:val="24"/>
              </w:rPr>
            </w:pPr>
            <w:r>
              <w:rPr>
                <w:sz w:val="24"/>
              </w:rPr>
              <w:t>chống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nhiễu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Cat5e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FTP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219413-2</w:t>
            </w:r>
          </w:p>
        </w:tc>
        <w:tc>
          <w:tcPr>
            <w:tcW w:w="1171" w:type="dxa"/>
          </w:tcPr>
          <w:p>
            <w:pPr>
              <w:pStyle w:val="14"/>
              <w:spacing w:line="240" w:lineRule="auto"/>
              <w:ind w:left="0"/>
              <w:rPr>
                <w:b/>
                <w:sz w:val="34"/>
              </w:rPr>
            </w:pPr>
          </w:p>
          <w:p>
            <w:pPr>
              <w:pStyle w:val="14"/>
              <w:spacing w:line="240" w:lineRule="auto"/>
              <w:ind w:left="105" w:right="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1" w:type="dxa"/>
          </w:tcPr>
          <w:p>
            <w:pPr>
              <w:pStyle w:val="14"/>
              <w:spacing w:line="240" w:lineRule="auto"/>
              <w:ind w:left="0"/>
              <w:rPr>
                <w:b/>
                <w:sz w:val="34"/>
              </w:rPr>
            </w:pPr>
          </w:p>
          <w:p>
            <w:pPr>
              <w:pStyle w:val="14"/>
              <w:spacing w:line="240" w:lineRule="auto"/>
              <w:ind w:left="100" w:right="87"/>
              <w:jc w:val="center"/>
              <w:rPr>
                <w:sz w:val="24"/>
              </w:rPr>
            </w:pPr>
            <w:r>
              <w:rPr>
                <w:sz w:val="24"/>
              </w:rPr>
              <w:t>Cuộn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305m</w:t>
            </w:r>
          </w:p>
        </w:tc>
        <w:tc>
          <w:tcPr>
            <w:tcW w:w="1711" w:type="dxa"/>
          </w:tcPr>
          <w:p>
            <w:pPr>
              <w:pStyle w:val="14"/>
              <w:spacing w:line="240" w:lineRule="auto"/>
              <w:ind w:left="0"/>
              <w:rPr>
                <w:b/>
                <w:sz w:val="34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3.245.000</w:t>
            </w:r>
          </w:p>
        </w:tc>
        <w:tc>
          <w:tcPr>
            <w:tcW w:w="1886" w:type="dxa"/>
          </w:tcPr>
          <w:p>
            <w:pPr>
              <w:pStyle w:val="14"/>
              <w:spacing w:line="240" w:lineRule="auto"/>
              <w:ind w:left="0"/>
              <w:rPr>
                <w:b/>
                <w:sz w:val="34"/>
              </w:rPr>
            </w:pPr>
          </w:p>
          <w:p>
            <w:pPr>
              <w:pStyle w:val="14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29.795.000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7"/>
        <w:gridCol w:w="1171"/>
        <w:gridCol w:w="1441"/>
        <w:gridCol w:w="1711"/>
        <w:gridCol w:w="18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Ubiquiti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EdgeRouter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ERPro-8</w:t>
            </w:r>
          </w:p>
        </w:tc>
        <w:tc>
          <w:tcPr>
            <w:tcW w:w="117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4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1711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10.560.000</w:t>
            </w:r>
          </w:p>
        </w:tc>
        <w:tc>
          <w:tcPr>
            <w:tcW w:w="1886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10.560.000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Cisco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CBS250-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24T-4X-EU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13.761.000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63.801.000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Cisco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C9300-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24T-A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144.831.500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144.831.500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AX5400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 Point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gắn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trần</w:t>
            </w:r>
          </w:p>
        </w:tc>
        <w:tc>
          <w:tcPr>
            <w:tcW w:w="1171" w:type="dxa"/>
          </w:tcPr>
          <w:p>
            <w:pPr>
              <w:pStyle w:val="14"/>
              <w:spacing w:before="191" w:line="240" w:lineRule="auto"/>
              <w:ind w:left="0" w:right="394"/>
              <w:jc w:val="right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  <w:tc>
          <w:tcPr>
            <w:tcW w:w="1441" w:type="dxa"/>
          </w:tcPr>
          <w:p>
            <w:pPr>
              <w:pStyle w:val="14"/>
              <w:spacing w:before="191" w:line="240" w:lineRule="auto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1711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1.496.000</w:t>
            </w:r>
          </w:p>
        </w:tc>
        <w:tc>
          <w:tcPr>
            <w:tcW w:w="1886" w:type="dxa"/>
          </w:tcPr>
          <w:p>
            <w:pPr>
              <w:pStyle w:val="14"/>
              <w:spacing w:before="19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183.736.000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AC500</w:t>
            </w:r>
          </w:p>
        </w:tc>
        <w:tc>
          <w:tcPr>
            <w:tcW w:w="1171" w:type="dxa"/>
          </w:tcPr>
          <w:p>
            <w:pPr>
              <w:pStyle w:val="1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1" w:type="dxa"/>
          </w:tcPr>
          <w:p>
            <w:pPr>
              <w:pStyle w:val="14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1711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1.760.000</w:t>
            </w:r>
          </w:p>
        </w:tc>
        <w:tc>
          <w:tcPr>
            <w:tcW w:w="1886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1.760.000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14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TL-SG2210MP</w:t>
            </w:r>
          </w:p>
        </w:tc>
        <w:tc>
          <w:tcPr>
            <w:tcW w:w="1171" w:type="dxa"/>
          </w:tcPr>
          <w:p>
            <w:pPr>
              <w:pStyle w:val="14"/>
              <w:ind w:left="0" w:right="454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41" w:type="dxa"/>
          </w:tcPr>
          <w:p>
            <w:pPr>
              <w:pStyle w:val="14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1711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4.224.000</w:t>
            </w:r>
          </w:p>
        </w:tc>
        <w:tc>
          <w:tcPr>
            <w:tcW w:w="1886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sz w:val="24"/>
              </w:rPr>
              <w:t>65.664.000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7470" w:type="dxa"/>
            <w:gridSpan w:val="4"/>
          </w:tcPr>
          <w:p>
            <w:pPr>
              <w:pStyle w:val="14"/>
              <w:ind w:left="2469" w:right="2455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Tổng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chi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phí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cho thiết bị</w:t>
            </w:r>
          </w:p>
        </w:tc>
        <w:tc>
          <w:tcPr>
            <w:tcW w:w="1886" w:type="dxa"/>
          </w:tcPr>
          <w:p>
            <w:pPr>
              <w:pStyle w:val="14"/>
              <w:ind w:left="108"/>
              <w:rPr>
                <w:sz w:val="24"/>
              </w:rPr>
            </w:pPr>
            <w:r>
              <w:rPr>
                <w:color w:val="FF0000"/>
                <w:sz w:val="24"/>
              </w:rPr>
              <w:t>14.543.013.645</w:t>
            </w:r>
          </w:p>
        </w:tc>
      </w:tr>
    </w:tbl>
    <w:p>
      <w:pPr>
        <w:spacing w:before="0" w:line="199" w:lineRule="exact"/>
        <w:ind w:left="100" w:right="0" w:firstLine="0"/>
        <w:jc w:val="left"/>
        <w:rPr>
          <w:i/>
          <w:sz w:val="18"/>
        </w:rPr>
      </w:pPr>
      <w:bookmarkStart w:id="100" w:name="_bookmark44"/>
      <w:bookmarkEnd w:id="100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30 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 phí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các thiết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bị cần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thiết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cho</w:t>
      </w:r>
      <w:r>
        <w:rPr>
          <w:i/>
          <w:color w:val="006FC0"/>
          <w:spacing w:val="-2"/>
          <w:sz w:val="18"/>
        </w:rPr>
        <w:t xml:space="preserve"> </w:t>
      </w:r>
      <w:r>
        <w:rPr>
          <w:i/>
          <w:color w:val="006FC0"/>
          <w:sz w:val="18"/>
        </w:rPr>
        <w:t>mô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hình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mạng</w:t>
      </w:r>
    </w:p>
    <w:p>
      <w:pPr>
        <w:pStyle w:val="7"/>
        <w:spacing w:before="4"/>
        <w:rPr>
          <w:i/>
          <w:sz w:val="25"/>
        </w:rPr>
      </w:pPr>
    </w:p>
    <w:p>
      <w:pPr>
        <w:tabs>
          <w:tab w:val="left" w:pos="820"/>
        </w:tabs>
        <w:spacing w:before="0"/>
        <w:ind w:left="100" w:right="0" w:firstLine="0"/>
        <w:jc w:val="left"/>
        <w:rPr>
          <w:i/>
          <w:sz w:val="24"/>
        </w:rPr>
      </w:pPr>
      <w:r>
        <w:rPr>
          <w:i/>
          <w:color w:val="FF0000"/>
          <w:sz w:val="24"/>
        </w:rPr>
        <w:t>(*)</w:t>
      </w:r>
      <w:r>
        <w:rPr>
          <w:i/>
          <w:color w:val="FF0000"/>
          <w:sz w:val="24"/>
        </w:rPr>
        <w:tab/>
      </w:r>
      <w:r>
        <w:rPr>
          <w:i/>
          <w:color w:val="FF0000"/>
          <w:sz w:val="24"/>
        </w:rPr>
        <w:t>Đơn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giá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đã bao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gồm thuế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VAT 10%</w:t>
      </w:r>
    </w:p>
    <w:p>
      <w:pPr>
        <w:pStyle w:val="7"/>
        <w:spacing w:before="8"/>
        <w:rPr>
          <w:i/>
        </w:rPr>
      </w:pPr>
    </w:p>
    <w:p>
      <w:pPr>
        <w:pStyle w:val="4"/>
        <w:numPr>
          <w:ilvl w:val="1"/>
          <w:numId w:val="2"/>
        </w:numPr>
        <w:tabs>
          <w:tab w:val="left" w:pos="820"/>
          <w:tab w:val="left" w:pos="821"/>
        </w:tabs>
        <w:spacing w:before="0" w:after="0" w:line="240" w:lineRule="auto"/>
        <w:ind w:left="821" w:right="0" w:hanging="721"/>
        <w:jc w:val="left"/>
      </w:pPr>
      <w:bookmarkStart w:id="101" w:name="_bookmark45"/>
      <w:bookmarkEnd w:id="101"/>
      <w:bookmarkStart w:id="102" w:name="4.2 Chi phí cho dịch vụ"/>
      <w:bookmarkEnd w:id="102"/>
      <w:bookmarkStart w:id="103" w:name="_bookmark45"/>
      <w:bookmarkEnd w:id="103"/>
      <w:r>
        <w:t>Chi</w:t>
      </w:r>
      <w:r>
        <w:rPr>
          <w:spacing w:val="-2"/>
        </w:rPr>
        <w:t xml:space="preserve"> </w:t>
      </w:r>
      <w:r>
        <w:t>phí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dịch</w:t>
      </w:r>
      <w:r>
        <w:rPr>
          <w:spacing w:val="1"/>
        </w:rPr>
        <w:t xml:space="preserve"> </w:t>
      </w:r>
      <w:r>
        <w:t>vụ</w:t>
      </w:r>
    </w:p>
    <w:p>
      <w:pPr>
        <w:pStyle w:val="7"/>
        <w:spacing w:before="6"/>
        <w:rPr>
          <w:b/>
          <w:sz w:val="25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95"/>
        <w:gridCol w:w="2341"/>
        <w:gridCol w:w="1261"/>
        <w:gridCol w:w="26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1851" w:type="dxa"/>
            <w:shd w:val="clear" w:color="auto" w:fill="FAE3D4"/>
          </w:tcPr>
          <w:p>
            <w:pPr>
              <w:pStyle w:val="14"/>
              <w:ind w:left="719" w:right="7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Gói</w:t>
            </w:r>
          </w:p>
        </w:tc>
        <w:tc>
          <w:tcPr>
            <w:tcW w:w="1295" w:type="dxa"/>
            <w:shd w:val="clear" w:color="auto" w:fill="FAE3D4"/>
          </w:tcPr>
          <w:p>
            <w:pPr>
              <w:pStyle w:val="14"/>
              <w:ind w:left="177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Số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lượng</w:t>
            </w:r>
          </w:p>
        </w:tc>
        <w:tc>
          <w:tcPr>
            <w:tcW w:w="2341" w:type="dxa"/>
            <w:shd w:val="clear" w:color="auto" w:fill="FAE3D4"/>
          </w:tcPr>
          <w:p>
            <w:pPr>
              <w:pStyle w:val="14"/>
              <w:ind w:left="576" w:right="5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Đơn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giá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(*)</w:t>
            </w:r>
          </w:p>
        </w:tc>
        <w:tc>
          <w:tcPr>
            <w:tcW w:w="1261" w:type="dxa"/>
            <w:shd w:val="clear" w:color="auto" w:fill="FAE3D4"/>
          </w:tcPr>
          <w:p>
            <w:pPr>
              <w:pStyle w:val="14"/>
              <w:ind w:left="194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Chu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kì</w:t>
            </w:r>
          </w:p>
        </w:tc>
        <w:tc>
          <w:tcPr>
            <w:tcW w:w="2606" w:type="dxa"/>
            <w:shd w:val="clear" w:color="auto" w:fill="FAE3D4"/>
          </w:tcPr>
          <w:p>
            <w:pPr>
              <w:pStyle w:val="14"/>
              <w:ind w:left="104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Tổng cộng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851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Fiber1000Vip+</w:t>
            </w:r>
          </w:p>
        </w:tc>
        <w:tc>
          <w:tcPr>
            <w:tcW w:w="1295" w:type="dxa"/>
          </w:tcPr>
          <w:p>
            <w:pPr>
              <w:pStyle w:val="14"/>
              <w:ind w:left="171" w:right="156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41" w:type="dxa"/>
          </w:tcPr>
          <w:p>
            <w:pPr>
              <w:pStyle w:val="14"/>
              <w:ind w:left="566" w:right="566"/>
              <w:jc w:val="center"/>
              <w:rPr>
                <w:sz w:val="24"/>
              </w:rPr>
            </w:pPr>
            <w:r>
              <w:rPr>
                <w:sz w:val="24"/>
              </w:rPr>
              <w:t>60 500 000</w:t>
            </w:r>
          </w:p>
        </w:tc>
        <w:tc>
          <w:tcPr>
            <w:tcW w:w="1261" w:type="dxa"/>
          </w:tcPr>
          <w:p>
            <w:pPr>
              <w:pStyle w:val="14"/>
              <w:ind w:left="194" w:right="18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  <w:tc>
          <w:tcPr>
            <w:tcW w:w="2606" w:type="dxa"/>
          </w:tcPr>
          <w:p>
            <w:pPr>
              <w:pStyle w:val="14"/>
              <w:ind w:left="104" w:right="91"/>
              <w:jc w:val="center"/>
              <w:rPr>
                <w:sz w:val="24"/>
              </w:rPr>
            </w:pPr>
            <w:r>
              <w:rPr>
                <w:sz w:val="24"/>
              </w:rPr>
              <w:t>2 057 000 000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851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Tĩnh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thêm</w:t>
            </w:r>
          </w:p>
        </w:tc>
        <w:tc>
          <w:tcPr>
            <w:tcW w:w="1295" w:type="dxa"/>
          </w:tcPr>
          <w:p>
            <w:pPr>
              <w:pStyle w:val="1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41" w:type="dxa"/>
          </w:tcPr>
          <w:p>
            <w:pPr>
              <w:pStyle w:val="14"/>
              <w:ind w:left="566" w:right="566"/>
              <w:jc w:val="center"/>
              <w:rPr>
                <w:sz w:val="24"/>
              </w:rPr>
            </w:pPr>
            <w:r>
              <w:rPr>
                <w:sz w:val="24"/>
              </w:rPr>
              <w:t>220 000</w:t>
            </w:r>
          </w:p>
        </w:tc>
        <w:tc>
          <w:tcPr>
            <w:tcW w:w="1261" w:type="dxa"/>
          </w:tcPr>
          <w:p>
            <w:pPr>
              <w:pStyle w:val="14"/>
              <w:ind w:left="194" w:right="18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  <w:tc>
          <w:tcPr>
            <w:tcW w:w="2606" w:type="dxa"/>
          </w:tcPr>
          <w:p>
            <w:pPr>
              <w:pStyle w:val="14"/>
              <w:ind w:left="104" w:right="29"/>
              <w:jc w:val="center"/>
              <w:rPr>
                <w:sz w:val="24"/>
              </w:rPr>
            </w:pPr>
            <w:r>
              <w:rPr>
                <w:sz w:val="24"/>
              </w:rPr>
              <w:t>1 760 000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748" w:type="dxa"/>
            <w:gridSpan w:val="4"/>
          </w:tcPr>
          <w:p>
            <w:pPr>
              <w:pStyle w:val="14"/>
              <w:ind w:left="2093" w:right="208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Tổng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chi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phí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cho dịch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vụ</w:t>
            </w:r>
          </w:p>
        </w:tc>
        <w:tc>
          <w:tcPr>
            <w:tcW w:w="2606" w:type="dxa"/>
          </w:tcPr>
          <w:p>
            <w:pPr>
              <w:pStyle w:val="14"/>
              <w:ind w:left="104" w:right="96"/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083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400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000/15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Tháng</w:t>
            </w:r>
          </w:p>
        </w:tc>
      </w:tr>
    </w:tbl>
    <w:p>
      <w:pPr>
        <w:spacing w:before="0"/>
        <w:ind w:left="100" w:right="0" w:firstLine="0"/>
        <w:jc w:val="left"/>
        <w:rPr>
          <w:i/>
          <w:sz w:val="18"/>
        </w:rPr>
      </w:pPr>
      <w:bookmarkStart w:id="104" w:name="_bookmark46"/>
      <w:bookmarkEnd w:id="104"/>
      <w:r>
        <w:rPr>
          <w:i/>
          <w:color w:val="006FC0"/>
          <w:sz w:val="18"/>
        </w:rPr>
        <w:t>Bảng 31 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chi phí các dịch vụ cần thuê cho mô hình mạng</w:t>
      </w:r>
    </w:p>
    <w:p>
      <w:pPr>
        <w:pStyle w:val="7"/>
        <w:spacing w:before="2"/>
        <w:rPr>
          <w:i/>
        </w:rPr>
      </w:pPr>
    </w:p>
    <w:p>
      <w:pPr>
        <w:tabs>
          <w:tab w:val="left" w:pos="820"/>
        </w:tabs>
        <w:spacing w:before="1"/>
        <w:ind w:left="100" w:right="0" w:firstLine="0"/>
        <w:jc w:val="left"/>
        <w:rPr>
          <w:i/>
          <w:sz w:val="24"/>
        </w:rPr>
      </w:pPr>
      <w:r>
        <w:rPr>
          <w:i/>
          <w:color w:val="FF0000"/>
          <w:sz w:val="24"/>
        </w:rPr>
        <w:t>(*)</w:t>
      </w:r>
      <w:r>
        <w:rPr>
          <w:i/>
          <w:color w:val="FF0000"/>
          <w:sz w:val="24"/>
        </w:rPr>
        <w:tab/>
      </w:r>
      <w:r>
        <w:rPr>
          <w:i/>
          <w:color w:val="FF0000"/>
          <w:sz w:val="24"/>
        </w:rPr>
        <w:t>Đơn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giá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đã bao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>gồm thuế</w:t>
      </w:r>
      <w:r>
        <w:rPr>
          <w:i/>
          <w:color w:val="FF0000"/>
          <w:spacing w:val="-2"/>
          <w:sz w:val="24"/>
        </w:rPr>
        <w:t xml:space="preserve"> </w:t>
      </w:r>
      <w:r>
        <w:rPr>
          <w:i/>
          <w:color w:val="FF0000"/>
          <w:sz w:val="24"/>
        </w:rPr>
        <w:t>VAT 10%</w:t>
      </w:r>
    </w:p>
    <w:p>
      <w:pPr>
        <w:pStyle w:val="7"/>
        <w:spacing w:before="8"/>
        <w:rPr>
          <w:i/>
        </w:rPr>
      </w:pPr>
    </w:p>
    <w:p>
      <w:pPr>
        <w:pStyle w:val="4"/>
        <w:numPr>
          <w:ilvl w:val="0"/>
          <w:numId w:val="2"/>
        </w:numPr>
        <w:tabs>
          <w:tab w:val="left" w:pos="461"/>
        </w:tabs>
        <w:spacing w:before="0" w:after="0" w:line="240" w:lineRule="auto"/>
        <w:ind w:left="461" w:right="0" w:hanging="361"/>
        <w:jc w:val="left"/>
      </w:pPr>
      <w:bookmarkStart w:id="105" w:name="5. KẾT LUẬN"/>
      <w:bookmarkEnd w:id="105"/>
      <w:bookmarkStart w:id="106" w:name="_bookmark47"/>
      <w:bookmarkEnd w:id="106"/>
      <w:bookmarkStart w:id="107" w:name="_bookmark47"/>
      <w:bookmarkEnd w:id="107"/>
      <w:r>
        <w:rPr>
          <w:color w:val="006FC0"/>
        </w:rPr>
        <w:t>KẾT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LUẬN</w:t>
      </w:r>
    </w:p>
    <w:p>
      <w:pPr>
        <w:pStyle w:val="7"/>
        <w:spacing w:before="6"/>
        <w:rPr>
          <w:b/>
          <w:sz w:val="25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7"/>
        <w:gridCol w:w="3061"/>
        <w:gridCol w:w="23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3957" w:type="dxa"/>
            <w:shd w:val="clear" w:color="auto" w:fill="FAE3D4"/>
          </w:tcPr>
          <w:p>
            <w:pPr>
              <w:pStyle w:val="14"/>
              <w:ind w:left="1531" w:right="15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Nhu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cầu</w:t>
            </w:r>
          </w:p>
        </w:tc>
        <w:tc>
          <w:tcPr>
            <w:tcW w:w="3061" w:type="dxa"/>
            <w:shd w:val="clear" w:color="auto" w:fill="FAE3D4"/>
          </w:tcPr>
          <w:p>
            <w:pPr>
              <w:pStyle w:val="14"/>
              <w:ind w:left="730" w:right="7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trí</w:t>
            </w:r>
          </w:p>
        </w:tc>
        <w:tc>
          <w:tcPr>
            <w:tcW w:w="2336" w:type="dxa"/>
            <w:shd w:val="clear" w:color="auto" w:fill="FAE3D4"/>
          </w:tcPr>
          <w:p>
            <w:pPr>
              <w:pStyle w:val="14"/>
              <w:ind w:left="141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Phần trăm đáp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ứng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95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Giảng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 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bàn để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truy cập 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làm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</w:p>
        </w:tc>
        <w:tc>
          <w:tcPr>
            <w:tcW w:w="3061" w:type="dxa"/>
          </w:tcPr>
          <w:p>
            <w:pPr>
              <w:pStyle w:val="14"/>
              <w:spacing w:before="186" w:line="240" w:lineRule="auto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(*7) (*10)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(*13)</w:t>
            </w:r>
          </w:p>
        </w:tc>
        <w:tc>
          <w:tcPr>
            <w:tcW w:w="2336" w:type="dxa"/>
          </w:tcPr>
          <w:p>
            <w:pPr>
              <w:pStyle w:val="14"/>
              <w:spacing w:before="186" w:line="240" w:lineRule="auto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957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khả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trữ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lớn</w:t>
            </w:r>
          </w:p>
        </w:tc>
        <w:tc>
          <w:tcPr>
            <w:tcW w:w="3061" w:type="dxa"/>
          </w:tcPr>
          <w:p>
            <w:pPr>
              <w:pStyle w:val="14"/>
              <w:spacing w:line="268" w:lineRule="exact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(*1) (*3) (*4)</w:t>
            </w:r>
          </w:p>
        </w:tc>
        <w:tc>
          <w:tcPr>
            <w:tcW w:w="2336" w:type="dxa"/>
          </w:tcPr>
          <w:p>
            <w:pPr>
              <w:pStyle w:val="14"/>
              <w:spacing w:line="268" w:lineRule="exact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395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ảo</w:t>
            </w:r>
          </w:p>
        </w:tc>
        <w:tc>
          <w:tcPr>
            <w:tcW w:w="3061" w:type="dxa"/>
          </w:tcPr>
          <w:p>
            <w:pPr>
              <w:pStyle w:val="14"/>
              <w:ind w:left="730" w:right="720"/>
              <w:jc w:val="center"/>
              <w:rPr>
                <w:sz w:val="24"/>
              </w:rPr>
            </w:pPr>
            <w:r>
              <w:rPr>
                <w:sz w:val="24"/>
              </w:rPr>
              <w:t>(*5)</w:t>
            </w:r>
          </w:p>
        </w:tc>
        <w:tc>
          <w:tcPr>
            <w:tcW w:w="2336" w:type="dxa"/>
          </w:tcPr>
          <w:p>
            <w:pPr>
              <w:pStyle w:val="14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95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</w:p>
        </w:tc>
        <w:tc>
          <w:tcPr>
            <w:tcW w:w="3061" w:type="dxa"/>
          </w:tcPr>
          <w:p>
            <w:pPr>
              <w:pStyle w:val="14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(*6) (*12)</w:t>
            </w:r>
          </w:p>
        </w:tc>
        <w:tc>
          <w:tcPr>
            <w:tcW w:w="2336" w:type="dxa"/>
          </w:tcPr>
          <w:p>
            <w:pPr>
              <w:pStyle w:val="14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95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thống wifi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</w:p>
        </w:tc>
        <w:tc>
          <w:tcPr>
            <w:tcW w:w="3061" w:type="dxa"/>
          </w:tcPr>
          <w:p>
            <w:pPr>
              <w:pStyle w:val="14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(*6) (*12)</w:t>
            </w:r>
          </w:p>
        </w:tc>
        <w:tc>
          <w:tcPr>
            <w:tcW w:w="2336" w:type="dxa"/>
          </w:tcPr>
          <w:p>
            <w:pPr>
              <w:pStyle w:val="14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957" w:type="dxa"/>
          </w:tcPr>
          <w:p>
            <w:pPr>
              <w:pStyle w:val="14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VPN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site-to-site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nhân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đào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ngoài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quận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061" w:type="dxa"/>
          </w:tcPr>
          <w:p>
            <w:pPr>
              <w:pStyle w:val="14"/>
              <w:spacing w:before="191" w:line="240" w:lineRule="auto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(*8) (*12)</w:t>
            </w:r>
          </w:p>
        </w:tc>
        <w:tc>
          <w:tcPr>
            <w:tcW w:w="2336" w:type="dxa"/>
          </w:tcPr>
          <w:p>
            <w:pPr>
              <w:pStyle w:val="14"/>
              <w:spacing w:before="191" w:line="240" w:lineRule="auto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57"/>
        <w:gridCol w:w="3061"/>
        <w:gridCol w:w="23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95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VPN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client-to-site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làm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tại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</w:p>
        </w:tc>
        <w:tc>
          <w:tcPr>
            <w:tcW w:w="3061" w:type="dxa"/>
          </w:tcPr>
          <w:p>
            <w:pPr>
              <w:pStyle w:val="14"/>
              <w:spacing w:before="191" w:line="240" w:lineRule="auto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(*8) (*12)</w:t>
            </w:r>
          </w:p>
        </w:tc>
        <w:tc>
          <w:tcPr>
            <w:tcW w:w="2336" w:type="dxa"/>
          </w:tcPr>
          <w:p>
            <w:pPr>
              <w:pStyle w:val="14"/>
              <w:spacing w:before="191" w:line="240" w:lineRule="auto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95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Giảng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 các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máy</w:t>
            </w:r>
          </w:p>
          <w:p>
            <w:pPr>
              <w:pStyle w:val="14"/>
              <w:spacing w:before="124" w:line="240" w:lineRule="auto"/>
              <w:rPr>
                <w:sz w:val="24"/>
              </w:rPr>
            </w:pPr>
            <w:r>
              <w:rPr>
                <w:sz w:val="24"/>
              </w:rPr>
              <w:t>bàn để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truy cập 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làm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</w:p>
        </w:tc>
        <w:tc>
          <w:tcPr>
            <w:tcW w:w="3061" w:type="dxa"/>
          </w:tcPr>
          <w:p>
            <w:pPr>
              <w:pStyle w:val="14"/>
              <w:spacing w:before="191" w:line="240" w:lineRule="auto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(*7)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(*10) (*13)</w:t>
            </w:r>
          </w:p>
        </w:tc>
        <w:tc>
          <w:tcPr>
            <w:tcW w:w="2336" w:type="dxa"/>
          </w:tcPr>
          <w:p>
            <w:pPr>
              <w:pStyle w:val="14"/>
              <w:spacing w:before="191" w:line="240" w:lineRule="auto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95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thống wifi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</w:p>
        </w:tc>
        <w:tc>
          <w:tcPr>
            <w:tcW w:w="3061" w:type="dxa"/>
          </w:tcPr>
          <w:p>
            <w:pPr>
              <w:pStyle w:val="14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(*6) (*12)</w:t>
            </w:r>
          </w:p>
        </w:tc>
        <w:tc>
          <w:tcPr>
            <w:tcW w:w="2336" w:type="dxa"/>
          </w:tcPr>
          <w:p>
            <w:pPr>
              <w:pStyle w:val="14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3957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VPN site-to-site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</w:p>
          <w:p>
            <w:pPr>
              <w:pStyle w:val="14"/>
              <w:spacing w:before="119" w:line="240" w:lineRule="auto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nhánh</w:t>
            </w:r>
          </w:p>
        </w:tc>
        <w:tc>
          <w:tcPr>
            <w:tcW w:w="3061" w:type="dxa"/>
          </w:tcPr>
          <w:p>
            <w:pPr>
              <w:pStyle w:val="14"/>
              <w:spacing w:before="191" w:line="240" w:lineRule="auto"/>
              <w:ind w:left="730" w:right="721"/>
              <w:jc w:val="center"/>
              <w:rPr>
                <w:sz w:val="24"/>
              </w:rPr>
            </w:pPr>
            <w:r>
              <w:rPr>
                <w:sz w:val="24"/>
              </w:rPr>
              <w:t>(*9) (*12)</w:t>
            </w:r>
          </w:p>
        </w:tc>
        <w:tc>
          <w:tcPr>
            <w:tcW w:w="2336" w:type="dxa"/>
          </w:tcPr>
          <w:p>
            <w:pPr>
              <w:pStyle w:val="14"/>
              <w:spacing w:before="191" w:line="240" w:lineRule="auto"/>
              <w:ind w:left="139" w:right="125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</w:tbl>
    <w:p>
      <w:pPr>
        <w:spacing w:before="0" w:line="199" w:lineRule="exact"/>
        <w:ind w:left="100" w:right="0" w:firstLine="0"/>
        <w:jc w:val="both"/>
        <w:rPr>
          <w:i/>
          <w:sz w:val="18"/>
        </w:rPr>
      </w:pPr>
      <w:bookmarkStart w:id="108" w:name="_bookmark48"/>
      <w:bookmarkEnd w:id="108"/>
      <w:r>
        <w:rPr>
          <w:i/>
          <w:color w:val="006FC0"/>
          <w:sz w:val="18"/>
        </w:rPr>
        <w:t>Bảng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32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Kết</w:t>
      </w:r>
      <w:r>
        <w:rPr>
          <w:i/>
          <w:color w:val="006FC0"/>
          <w:spacing w:val="-1"/>
          <w:sz w:val="18"/>
        </w:rPr>
        <w:t xml:space="preserve"> </w:t>
      </w:r>
      <w:r>
        <w:rPr>
          <w:i/>
          <w:color w:val="006FC0"/>
          <w:sz w:val="18"/>
        </w:rPr>
        <w:t>luận</w:t>
      </w:r>
    </w:p>
    <w:p>
      <w:pPr>
        <w:pStyle w:val="7"/>
        <w:spacing w:before="4"/>
        <w:rPr>
          <w:i/>
          <w:sz w:val="25"/>
        </w:rPr>
      </w:pPr>
    </w:p>
    <w:p>
      <w:pPr>
        <w:pStyle w:val="7"/>
        <w:ind w:left="100"/>
        <w:jc w:val="both"/>
      </w:pPr>
      <w:r>
        <w:rPr>
          <w:color w:val="FF0000"/>
        </w:rPr>
        <w:t>Câu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hỏi: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Một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đường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leased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line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của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nhóm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dùng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để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làm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gì?</w:t>
      </w:r>
    </w:p>
    <w:p>
      <w:pPr>
        <w:pStyle w:val="7"/>
        <w:spacing w:before="169" w:line="249" w:lineRule="auto"/>
        <w:ind w:left="100" w:right="108"/>
        <w:jc w:val="both"/>
      </w:pPr>
      <w:r>
        <w:rPr>
          <w:b/>
        </w:rPr>
        <w:t xml:space="preserve">Trả lời: </w:t>
      </w:r>
      <w:r>
        <w:t>Do lúc đó nhóm chưa tìm hiểu kĩ về các gói dịch vụ mạng nên</w:t>
      </w:r>
      <w:r>
        <w:rPr>
          <w:spacing w:val="1"/>
        </w:rPr>
        <w:t xml:space="preserve"> </w:t>
      </w:r>
      <w:r>
        <w:t>định sử dụng 1 đường</w:t>
      </w:r>
      <w:r>
        <w:rPr>
          <w:spacing w:val="1"/>
        </w:rPr>
        <w:t xml:space="preserve"> </w:t>
      </w:r>
      <w:r>
        <w:rPr>
          <w:spacing w:val="-1"/>
        </w:rPr>
        <w:t>leased</w:t>
      </w:r>
      <w:r>
        <w:rPr>
          <w:spacing w:val="-11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t>riêng</w:t>
      </w:r>
      <w:r>
        <w:rPr>
          <w:spacing w:val="-11"/>
        </w:rPr>
        <w:t xml:space="preserve"> </w:t>
      </w:r>
      <w:r>
        <w:t>để</w:t>
      </w:r>
      <w:r>
        <w:rPr>
          <w:spacing w:val="-17"/>
        </w:rPr>
        <w:t xml:space="preserve"> </w:t>
      </w:r>
      <w:r>
        <w:t>sử</w:t>
      </w:r>
      <w:r>
        <w:rPr>
          <w:spacing w:val="-15"/>
        </w:rPr>
        <w:t xml:space="preserve"> </w:t>
      </w:r>
      <w:r>
        <w:t>dụng</w:t>
      </w:r>
      <w:r>
        <w:rPr>
          <w:spacing w:val="-11"/>
        </w:rPr>
        <w:t xml:space="preserve"> </w:t>
      </w:r>
      <w:r>
        <w:t>wifi</w:t>
      </w:r>
      <w:r>
        <w:rPr>
          <w:spacing w:val="-12"/>
        </w:rPr>
        <w:t xml:space="preserve"> </w:t>
      </w:r>
      <w:r>
        <w:t>public,</w:t>
      </w:r>
      <w:r>
        <w:rPr>
          <w:spacing w:val="-16"/>
        </w:rPr>
        <w:t xml:space="preserve"> </w:t>
      </w:r>
      <w:r>
        <w:t>nhưng</w:t>
      </w:r>
      <w:r>
        <w:rPr>
          <w:spacing w:val="-16"/>
        </w:rPr>
        <w:t xml:space="preserve"> </w:t>
      </w:r>
      <w:r>
        <w:t>sau</w:t>
      </w:r>
      <w:r>
        <w:rPr>
          <w:spacing w:val="-10"/>
        </w:rPr>
        <w:t xml:space="preserve"> </w:t>
      </w:r>
      <w:r>
        <w:t>khi</w:t>
      </w:r>
      <w:r>
        <w:rPr>
          <w:spacing w:val="-17"/>
        </w:rPr>
        <w:t xml:space="preserve"> </w:t>
      </w:r>
      <w:r>
        <w:t>tìm</w:t>
      </w:r>
      <w:r>
        <w:rPr>
          <w:spacing w:val="-17"/>
        </w:rPr>
        <w:t xml:space="preserve"> </w:t>
      </w:r>
      <w:r>
        <w:t>hiểu</w:t>
      </w:r>
      <w:r>
        <w:rPr>
          <w:spacing w:val="-16"/>
        </w:rPr>
        <w:t xml:space="preserve"> </w:t>
      </w:r>
      <w:r>
        <w:t>thì</w:t>
      </w:r>
      <w:r>
        <w:rPr>
          <w:spacing w:val="-17"/>
        </w:rPr>
        <w:t xml:space="preserve"> </w:t>
      </w:r>
      <w:r>
        <w:t>chuyển</w:t>
      </w:r>
      <w:r>
        <w:rPr>
          <w:spacing w:val="-16"/>
        </w:rPr>
        <w:t xml:space="preserve"> </w:t>
      </w:r>
      <w:r>
        <w:t>sang</w:t>
      </w:r>
      <w:r>
        <w:rPr>
          <w:spacing w:val="-10"/>
        </w:rPr>
        <w:t xml:space="preserve"> </w:t>
      </w:r>
      <w:r>
        <w:t>sử</w:t>
      </w:r>
      <w:r>
        <w:rPr>
          <w:spacing w:val="-16"/>
        </w:rPr>
        <w:t xml:space="preserve"> </w:t>
      </w:r>
      <w:r>
        <w:t>dụng</w:t>
      </w:r>
      <w:r>
        <w:rPr>
          <w:spacing w:val="-11"/>
        </w:rPr>
        <w:t xml:space="preserve"> </w:t>
      </w:r>
      <w:r>
        <w:t>FiberVNN</w:t>
      </w:r>
      <w:r>
        <w:rPr>
          <w:spacing w:val="-58"/>
        </w:rPr>
        <w:t xml:space="preserve"> </w:t>
      </w:r>
      <w:r>
        <w:t>(Cáp</w:t>
      </w:r>
      <w:r>
        <w:rPr>
          <w:spacing w:val="-1"/>
        </w:rPr>
        <w:t xml:space="preserve"> </w:t>
      </w:r>
      <w:r>
        <w:t>quang FTTH)</w:t>
      </w:r>
    </w:p>
    <w:p>
      <w:pPr>
        <w:spacing w:after="0" w:line="249" w:lineRule="auto"/>
        <w:jc w:val="both"/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>
      <w:pPr>
        <w:pStyle w:val="4"/>
        <w:spacing w:before="71"/>
        <w:ind w:left="100" w:firstLine="0"/>
      </w:pPr>
      <w:r>
        <w:rPr>
          <w:color w:val="006FC0"/>
        </w:rPr>
        <w:t>PHỤ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LỤC</w:t>
      </w:r>
    </w:p>
    <w:p>
      <w:pPr>
        <w:pStyle w:val="13"/>
        <w:numPr>
          <w:numId w:val="0"/>
        </w:numPr>
        <w:tabs>
          <w:tab w:val="left" w:pos="461"/>
        </w:tabs>
        <w:spacing w:before="169" w:after="0" w:line="240" w:lineRule="auto"/>
        <w:ind w:left="100" w:leftChars="0" w:right="0" w:rightChars="0"/>
        <w:jc w:val="left"/>
        <w:rPr>
          <w:b/>
          <w:sz w:val="24"/>
        </w:rPr>
      </w:pPr>
      <w:r>
        <w:rPr>
          <w:b/>
          <w:color w:val="006FC0"/>
          <w:sz w:val="24"/>
        </w:rPr>
        <w:t>Bảng tự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đánh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giá</w:t>
      </w:r>
    </w:p>
    <w:p>
      <w:pPr>
        <w:pStyle w:val="7"/>
        <w:rPr>
          <w:b/>
          <w:sz w:val="16"/>
        </w:rPr>
      </w:pPr>
    </w:p>
    <w:tbl>
      <w:tblPr>
        <w:tblStyle w:val="6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6"/>
        <w:gridCol w:w="5312"/>
        <w:gridCol w:w="1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16" w:type="dxa"/>
            <w:shd w:val="clear" w:color="auto" w:fill="FAE3D4"/>
          </w:tcPr>
          <w:p>
            <w:pPr>
              <w:pStyle w:val="14"/>
              <w:spacing w:line="265" w:lineRule="exact"/>
              <w:ind w:left="970" w:right="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Phần</w:t>
            </w:r>
          </w:p>
        </w:tc>
        <w:tc>
          <w:tcPr>
            <w:tcW w:w="5312" w:type="dxa"/>
            <w:shd w:val="clear" w:color="auto" w:fill="FAE3D4"/>
          </w:tcPr>
          <w:p>
            <w:pPr>
              <w:pStyle w:val="14"/>
              <w:spacing w:line="265" w:lineRule="exact"/>
              <w:ind w:left="2176" w:right="2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Đánh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giá</w:t>
            </w:r>
          </w:p>
        </w:tc>
        <w:tc>
          <w:tcPr>
            <w:tcW w:w="1525" w:type="dxa"/>
            <w:shd w:val="clear" w:color="auto" w:fill="FAE3D4"/>
          </w:tcPr>
          <w:p>
            <w:pPr>
              <w:pStyle w:val="14"/>
              <w:spacing w:line="265" w:lineRule="exact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Điểm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251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</w:p>
        </w:tc>
        <w:tc>
          <w:tcPr>
            <w:tcW w:w="531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Giới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mục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cấu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</w:p>
          <w:p>
            <w:pPr>
              <w:pStyle w:val="14"/>
              <w:spacing w:before="9" w:line="240" w:lineRule="auto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</w:p>
        </w:tc>
        <w:tc>
          <w:tcPr>
            <w:tcW w:w="1525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5/5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16" w:type="dxa"/>
          </w:tcPr>
          <w:p>
            <w:pPr>
              <w:pStyle w:val="14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</w:p>
        </w:tc>
        <w:tc>
          <w:tcPr>
            <w:tcW w:w="5312" w:type="dxa"/>
          </w:tcPr>
          <w:p>
            <w:pPr>
              <w:pStyle w:val="14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đầy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đủ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khách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hàng</w:t>
            </w:r>
          </w:p>
        </w:tc>
        <w:tc>
          <w:tcPr>
            <w:tcW w:w="1525" w:type="dxa"/>
          </w:tcPr>
          <w:p>
            <w:pPr>
              <w:pStyle w:val="14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10/10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251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mạng</w:t>
            </w:r>
          </w:p>
        </w:tc>
        <w:tc>
          <w:tcPr>
            <w:tcW w:w="531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cấu hình</w:t>
            </w:r>
          </w:p>
          <w:p>
            <w:pPr>
              <w:pStyle w:val="14"/>
              <w:spacing w:before="10" w:line="280" w:lineRule="atLeast"/>
              <w:ind w:right="236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bảng địa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đầy đủ,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phù hợp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 cầu 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khách hàng</w:t>
            </w:r>
          </w:p>
        </w:tc>
        <w:tc>
          <w:tcPr>
            <w:tcW w:w="1525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45/45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51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Chi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phí</w:t>
            </w:r>
          </w:p>
        </w:tc>
        <w:tc>
          <w:tcPr>
            <w:tcW w:w="531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Chi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đầy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đủ, phù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hợp giá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thị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</w:p>
        </w:tc>
        <w:tc>
          <w:tcPr>
            <w:tcW w:w="1525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35/35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516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Kết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luận</w:t>
            </w:r>
          </w:p>
        </w:tc>
        <w:tc>
          <w:tcPr>
            <w:tcW w:w="5312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Đưa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luận, so sách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tiết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đáp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đủ với</w:t>
            </w:r>
          </w:p>
          <w:p>
            <w:pPr>
              <w:pStyle w:val="14"/>
              <w:spacing w:before="9" w:line="274" w:lineRule="exact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khách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hàng</w:t>
            </w:r>
          </w:p>
        </w:tc>
        <w:tc>
          <w:tcPr>
            <w:tcW w:w="1525" w:type="dxa"/>
          </w:tcPr>
          <w:p>
            <w:pPr>
              <w:pStyle w:val="14"/>
              <w:rPr>
                <w:sz w:val="24"/>
              </w:rPr>
            </w:pPr>
            <w:r>
              <w:rPr>
                <w:sz w:val="24"/>
              </w:rPr>
              <w:t>5/5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7828" w:type="dxa"/>
            <w:gridSpan w:val="2"/>
          </w:tcPr>
          <w:p>
            <w:pPr>
              <w:pStyle w:val="14"/>
              <w:ind w:left="3627" w:right="361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Tổng</w:t>
            </w:r>
          </w:p>
        </w:tc>
        <w:tc>
          <w:tcPr>
            <w:tcW w:w="1525" w:type="dxa"/>
          </w:tcPr>
          <w:p>
            <w:pPr>
              <w:pStyle w:val="14"/>
              <w:rPr>
                <w:sz w:val="24"/>
              </w:rPr>
            </w:pPr>
            <w:r>
              <w:rPr>
                <w:color w:val="FF0000"/>
                <w:sz w:val="24"/>
              </w:rPr>
              <w:t>100/100</w:t>
            </w:r>
          </w:p>
        </w:tc>
      </w:tr>
    </w:tbl>
    <w:p>
      <w:pPr>
        <w:pStyle w:val="7"/>
        <w:spacing w:before="6"/>
        <w:rPr>
          <w:b/>
          <w:sz w:val="15"/>
        </w:rPr>
      </w:pPr>
    </w:p>
    <w:p>
      <w:pPr>
        <w:spacing w:after="0" w:line="240" w:lineRule="auto"/>
        <w:jc w:val="center"/>
        <w:rPr>
          <w:sz w:val="24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  <w:bookmarkStart w:id="109" w:name="_GoBack"/>
      <w:bookmarkEnd w:id="109"/>
    </w:p>
    <w:p>
      <w:pPr>
        <w:spacing w:before="71"/>
        <w:ind w:left="100" w:right="0" w:firstLine="0"/>
        <w:jc w:val="left"/>
        <w:rPr>
          <w:b/>
          <w:sz w:val="24"/>
        </w:rPr>
      </w:pPr>
      <w:r>
        <w:rPr>
          <w:b/>
          <w:color w:val="006FC0"/>
          <w:sz w:val="24"/>
        </w:rPr>
        <w:t>TÀI LIỆU THAM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KHẢO</w:t>
      </w:r>
    </w:p>
    <w:p>
      <w:pPr>
        <w:tabs>
          <w:tab w:val="left" w:pos="820"/>
        </w:tabs>
        <w:spacing w:before="121" w:line="345" w:lineRule="auto"/>
        <w:ind w:left="821" w:right="110" w:hanging="721"/>
        <w:jc w:val="left"/>
        <w:rPr>
          <w:sz w:val="26"/>
        </w:rPr>
      </w:pPr>
      <w:r>
        <w:rPr>
          <w:sz w:val="24"/>
        </w:rPr>
        <w:t>[1]</w:t>
      </w:r>
      <w:r>
        <w:rPr>
          <w:sz w:val="24"/>
        </w:rPr>
        <w:tab/>
      </w:r>
      <w:r>
        <w:rPr>
          <w:sz w:val="26"/>
        </w:rPr>
        <w:t>Hoang,</w:t>
      </w:r>
      <w:r>
        <w:rPr>
          <w:spacing w:val="34"/>
          <w:sz w:val="26"/>
        </w:rPr>
        <w:t xml:space="preserve"> </w:t>
      </w:r>
      <w:r>
        <w:rPr>
          <w:sz w:val="26"/>
        </w:rPr>
        <w:t>Vanito.</w:t>
      </w:r>
      <w:r>
        <w:rPr>
          <w:spacing w:val="34"/>
          <w:sz w:val="26"/>
        </w:rPr>
        <w:t xml:space="preserve"> </w:t>
      </w:r>
      <w:r>
        <w:rPr>
          <w:sz w:val="26"/>
        </w:rPr>
        <w:t>2021.</w:t>
      </w:r>
      <w:r>
        <w:rPr>
          <w:spacing w:val="36"/>
          <w:sz w:val="26"/>
        </w:rPr>
        <w:t xml:space="preserve"> </w:t>
      </w:r>
      <w:r>
        <w:rPr>
          <w:i/>
          <w:sz w:val="26"/>
        </w:rPr>
        <w:t>Thế</w:t>
      </w:r>
      <w:r>
        <w:rPr>
          <w:i/>
          <w:spacing w:val="34"/>
          <w:sz w:val="26"/>
        </w:rPr>
        <w:t xml:space="preserve"> </w:t>
      </w:r>
      <w:r>
        <w:rPr>
          <w:i/>
          <w:sz w:val="26"/>
        </w:rPr>
        <w:t>Giới</w:t>
      </w:r>
      <w:r>
        <w:rPr>
          <w:i/>
          <w:spacing w:val="32"/>
          <w:sz w:val="26"/>
        </w:rPr>
        <w:t xml:space="preserve"> </w:t>
      </w:r>
      <w:r>
        <w:rPr>
          <w:i/>
          <w:sz w:val="26"/>
        </w:rPr>
        <w:t>Máy</w:t>
      </w:r>
      <w:r>
        <w:rPr>
          <w:i/>
          <w:spacing w:val="34"/>
          <w:sz w:val="26"/>
        </w:rPr>
        <w:t xml:space="preserve"> </w:t>
      </w:r>
      <w:r>
        <w:rPr>
          <w:i/>
          <w:sz w:val="26"/>
        </w:rPr>
        <w:t>Chủ.</w:t>
      </w:r>
      <w:r>
        <w:rPr>
          <w:i/>
          <w:spacing w:val="30"/>
          <w:sz w:val="26"/>
        </w:rPr>
        <w:t xml:space="preserve"> </w:t>
      </w:r>
      <w:r>
        <w:rPr>
          <w:sz w:val="26"/>
        </w:rPr>
        <w:t>12</w:t>
      </w:r>
      <w:r>
        <w:rPr>
          <w:spacing w:val="34"/>
          <w:sz w:val="26"/>
        </w:rPr>
        <w:t xml:space="preserve"> </w:t>
      </w:r>
      <w:r>
        <w:rPr>
          <w:sz w:val="26"/>
        </w:rPr>
        <w:t>30.</w:t>
      </w:r>
      <w:r>
        <w:rPr>
          <w:spacing w:val="34"/>
          <w:sz w:val="26"/>
        </w:rPr>
        <w:t xml:space="preserve"> </w:t>
      </w:r>
      <w:r>
        <w:rPr>
          <w:sz w:val="26"/>
        </w:rPr>
        <w:t>Accessed</w:t>
      </w:r>
      <w:r>
        <w:rPr>
          <w:spacing w:val="34"/>
          <w:sz w:val="26"/>
        </w:rPr>
        <w:t xml:space="preserve"> </w:t>
      </w:r>
      <w:r>
        <w:rPr>
          <w:sz w:val="26"/>
        </w:rPr>
        <w:t>11</w:t>
      </w:r>
      <w:r>
        <w:rPr>
          <w:spacing w:val="34"/>
          <w:sz w:val="26"/>
        </w:rPr>
        <w:t xml:space="preserve"> </w:t>
      </w:r>
      <w:r>
        <w:rPr>
          <w:sz w:val="26"/>
        </w:rPr>
        <w:t>30,</w:t>
      </w:r>
      <w:r>
        <w:rPr>
          <w:spacing w:val="34"/>
          <w:sz w:val="26"/>
        </w:rPr>
        <w:t xml:space="preserve"> </w:t>
      </w:r>
      <w:r>
        <w:rPr>
          <w:sz w:val="26"/>
        </w:rPr>
        <w:t>2022.</w:t>
      </w:r>
      <w:r>
        <w:rPr>
          <w:spacing w:val="-62"/>
          <w:sz w:val="26"/>
        </w:rPr>
        <w:t xml:space="preserve"> </w:t>
      </w:r>
      <w:r>
        <w:rPr>
          <w:sz w:val="26"/>
        </w:rPr>
        <w:t>https://</w:t>
      </w:r>
      <w:r>
        <w:fldChar w:fldCharType="begin"/>
      </w:r>
      <w:r>
        <w:instrText xml:space="preserve"> HYPERLINK "http://www.thegioimaychu.vn/blog/giai-phap/nas-vs-san-su-khac-biet-va-cac-" \h </w:instrText>
      </w:r>
      <w:r>
        <w:fldChar w:fldCharType="separate"/>
      </w:r>
      <w:r>
        <w:rPr>
          <w:sz w:val="26"/>
        </w:rPr>
        <w:t>www.thegioimaychu.vn/blog/giai-phap/nas-vs-san-su-khac-biet-va-cac-</w:t>
      </w:r>
      <w:r>
        <w:rPr>
          <w:sz w:val="26"/>
        </w:rPr>
        <w:fldChar w:fldCharType="end"/>
      </w:r>
      <w:r>
        <w:rPr>
          <w:spacing w:val="1"/>
          <w:sz w:val="26"/>
        </w:rPr>
        <w:t xml:space="preserve"> </w:t>
      </w:r>
      <w:r>
        <w:rPr>
          <w:sz w:val="26"/>
        </w:rPr>
        <w:t>truong-hop-su-dung-p1151/.</w:t>
      </w:r>
    </w:p>
    <w:p>
      <w:pPr>
        <w:spacing w:before="163"/>
        <w:ind w:left="100" w:right="0" w:firstLine="0"/>
        <w:jc w:val="left"/>
        <w:rPr>
          <w:sz w:val="26"/>
        </w:rPr>
      </w:pPr>
      <w:r>
        <w:rPr>
          <w:spacing w:val="-1"/>
          <w:sz w:val="26"/>
        </w:rPr>
        <w:t>LLC,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©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2023</w:t>
      </w:r>
      <w:r>
        <w:rPr>
          <w:spacing w:val="-21"/>
          <w:sz w:val="26"/>
        </w:rPr>
        <w:t xml:space="preserve"> </w:t>
      </w:r>
      <w:r>
        <w:rPr>
          <w:spacing w:val="-1"/>
          <w:sz w:val="26"/>
        </w:rPr>
        <w:t>Electric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Sheep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Fencing</w:t>
      </w:r>
      <w:r>
        <w:rPr>
          <w:spacing w:val="-16"/>
          <w:sz w:val="26"/>
        </w:rPr>
        <w:t xml:space="preserve"> </w:t>
      </w:r>
      <w:r>
        <w:rPr>
          <w:sz w:val="26"/>
        </w:rPr>
        <w:t>LLC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6"/>
          <w:sz w:val="26"/>
        </w:rPr>
        <w:t xml:space="preserve"> </w:t>
      </w:r>
      <w:r>
        <w:rPr>
          <w:sz w:val="26"/>
        </w:rPr>
        <w:t>Rubicon</w:t>
      </w:r>
      <w:r>
        <w:rPr>
          <w:spacing w:val="-16"/>
          <w:sz w:val="26"/>
        </w:rPr>
        <w:t xml:space="preserve"> </w:t>
      </w:r>
      <w:r>
        <w:rPr>
          <w:sz w:val="26"/>
        </w:rPr>
        <w:t>Communications.</w:t>
      </w:r>
      <w:r>
        <w:rPr>
          <w:spacing w:val="-15"/>
          <w:sz w:val="26"/>
        </w:rPr>
        <w:t xml:space="preserve"> </w:t>
      </w:r>
      <w:r>
        <w:rPr>
          <w:sz w:val="26"/>
        </w:rPr>
        <w:t>2022.</w:t>
      </w:r>
      <w:r>
        <w:rPr>
          <w:spacing w:val="-16"/>
          <w:sz w:val="26"/>
        </w:rPr>
        <w:t xml:space="preserve"> </w:t>
      </w:r>
      <w:r>
        <w:rPr>
          <w:sz w:val="26"/>
        </w:rPr>
        <w:t>"Netgate."</w:t>
      </w:r>
    </w:p>
    <w:p>
      <w:pPr>
        <w:tabs>
          <w:tab w:val="left" w:pos="2175"/>
          <w:tab w:val="left" w:pos="3961"/>
          <w:tab w:val="left" w:pos="4776"/>
          <w:tab w:val="left" w:pos="5650"/>
          <w:tab w:val="left" w:pos="7180"/>
          <w:tab w:val="left" w:pos="7990"/>
          <w:tab w:val="left" w:pos="8869"/>
        </w:tabs>
        <w:spacing w:before="132" w:line="348" w:lineRule="auto"/>
        <w:ind w:left="821" w:right="123" w:firstLine="0"/>
        <w:jc w:val="left"/>
        <w:rPr>
          <w:sz w:val="26"/>
        </w:rPr>
      </w:pPr>
      <w:r>
        <w:rPr>
          <w:i/>
          <w:sz w:val="26"/>
        </w:rPr>
        <w:t>Netgate</w:t>
      </w:r>
      <w:r>
        <w:rPr>
          <w:i/>
          <w:sz w:val="26"/>
        </w:rPr>
        <w:tab/>
      </w:r>
      <w:r>
        <w:rPr>
          <w:i/>
          <w:sz w:val="26"/>
        </w:rPr>
        <w:t>Documents.</w:t>
      </w:r>
      <w:r>
        <w:rPr>
          <w:i/>
          <w:sz w:val="26"/>
        </w:rPr>
        <w:tab/>
      </w:r>
      <w:r>
        <w:rPr>
          <w:sz w:val="26"/>
        </w:rPr>
        <w:t>12</w:t>
      </w:r>
      <w:r>
        <w:rPr>
          <w:sz w:val="26"/>
        </w:rPr>
        <w:tab/>
      </w:r>
      <w:r>
        <w:rPr>
          <w:sz w:val="26"/>
        </w:rPr>
        <w:t>30.</w:t>
      </w:r>
      <w:r>
        <w:rPr>
          <w:sz w:val="26"/>
        </w:rPr>
        <w:tab/>
      </w:r>
      <w:r>
        <w:rPr>
          <w:sz w:val="26"/>
        </w:rPr>
        <w:t>Accessed</w:t>
      </w:r>
      <w:r>
        <w:rPr>
          <w:sz w:val="26"/>
        </w:rPr>
        <w:tab/>
      </w:r>
      <w:r>
        <w:rPr>
          <w:sz w:val="26"/>
        </w:rPr>
        <w:t>12</w:t>
      </w:r>
      <w:r>
        <w:rPr>
          <w:sz w:val="26"/>
        </w:rPr>
        <w:tab/>
      </w:r>
      <w:r>
        <w:rPr>
          <w:sz w:val="26"/>
        </w:rPr>
        <w:t>29,</w:t>
      </w:r>
      <w:r>
        <w:rPr>
          <w:sz w:val="26"/>
        </w:rPr>
        <w:tab/>
      </w:r>
      <w:r>
        <w:rPr>
          <w:spacing w:val="-1"/>
          <w:sz w:val="26"/>
        </w:rPr>
        <w:t>2022.</w:t>
      </w:r>
      <w:r>
        <w:rPr>
          <w:spacing w:val="-62"/>
          <w:sz w:val="26"/>
        </w:rPr>
        <w:t xml:space="preserve"> </w:t>
      </w:r>
      <w:r>
        <w:rPr>
          <w:sz w:val="26"/>
        </w:rPr>
        <w:t>https://docs.netgate.com/pfsense/en/latest/.</w:t>
      </w:r>
    </w:p>
    <w:p>
      <w:pPr>
        <w:tabs>
          <w:tab w:val="left" w:pos="1898"/>
          <w:tab w:val="left" w:pos="2648"/>
          <w:tab w:val="left" w:pos="3481"/>
          <w:tab w:val="left" w:pos="4337"/>
          <w:tab w:val="left" w:pos="5677"/>
          <w:tab w:val="left" w:pos="6202"/>
          <w:tab w:val="left" w:pos="6787"/>
          <w:tab w:val="left" w:pos="8032"/>
          <w:tab w:val="left" w:pos="8426"/>
          <w:tab w:val="left" w:pos="8881"/>
        </w:tabs>
        <w:spacing w:before="158"/>
        <w:ind w:left="100" w:right="0" w:firstLine="0"/>
        <w:jc w:val="left"/>
        <w:rPr>
          <w:sz w:val="26"/>
        </w:rPr>
      </w:pPr>
      <w:r>
        <w:rPr>
          <w:sz w:val="26"/>
        </w:rPr>
        <w:t>NETSYSTEM</w:t>
      </w:r>
      <w:r>
        <w:rPr>
          <w:sz w:val="26"/>
        </w:rPr>
        <w:tab/>
      </w:r>
      <w:r>
        <w:rPr>
          <w:sz w:val="26"/>
        </w:rPr>
        <w:t>CO.,</w:t>
      </w:r>
      <w:r>
        <w:rPr>
          <w:sz w:val="26"/>
        </w:rPr>
        <w:tab/>
      </w:r>
      <w:r>
        <w:rPr>
          <w:sz w:val="26"/>
        </w:rPr>
        <w:t>LTD.</w:t>
      </w:r>
      <w:r>
        <w:rPr>
          <w:sz w:val="26"/>
        </w:rPr>
        <w:tab/>
      </w:r>
      <w:r>
        <w:rPr>
          <w:sz w:val="26"/>
        </w:rPr>
        <w:t>2018.</w:t>
      </w:r>
      <w:r>
        <w:rPr>
          <w:sz w:val="26"/>
        </w:rPr>
        <w:tab/>
      </w:r>
      <w:r>
        <w:rPr>
          <w:i/>
          <w:sz w:val="26"/>
        </w:rPr>
        <w:t>netsystem.</w:t>
      </w:r>
      <w:r>
        <w:rPr>
          <w:i/>
          <w:sz w:val="26"/>
        </w:rPr>
        <w:tab/>
      </w:r>
      <w:r>
        <w:rPr>
          <w:sz w:val="26"/>
        </w:rPr>
        <w:t>12</w:t>
      </w:r>
      <w:r>
        <w:rPr>
          <w:sz w:val="26"/>
        </w:rPr>
        <w:tab/>
      </w:r>
      <w:r>
        <w:rPr>
          <w:sz w:val="26"/>
        </w:rPr>
        <w:t>30.</w:t>
      </w:r>
      <w:r>
        <w:rPr>
          <w:sz w:val="26"/>
        </w:rPr>
        <w:tab/>
      </w:r>
      <w:r>
        <w:rPr>
          <w:sz w:val="26"/>
        </w:rPr>
        <w:t>Accessed</w:t>
      </w:r>
      <w:r>
        <w:rPr>
          <w:sz w:val="26"/>
        </w:rPr>
        <w:tab/>
      </w:r>
      <w:r>
        <w:rPr>
          <w:sz w:val="26"/>
        </w:rPr>
        <w:t>1</w:t>
      </w:r>
      <w:r>
        <w:rPr>
          <w:sz w:val="26"/>
        </w:rPr>
        <w:tab/>
      </w:r>
      <w:r>
        <w:rPr>
          <w:sz w:val="26"/>
        </w:rPr>
        <w:t>2,</w:t>
      </w:r>
      <w:r>
        <w:rPr>
          <w:sz w:val="26"/>
        </w:rPr>
        <w:tab/>
      </w:r>
      <w:r>
        <w:rPr>
          <w:sz w:val="26"/>
        </w:rPr>
        <w:t>2023.</w:t>
      </w:r>
    </w:p>
    <w:p>
      <w:pPr>
        <w:spacing w:before="131"/>
        <w:ind w:left="821" w:right="0" w:firstLine="0"/>
        <w:jc w:val="left"/>
        <w:rPr>
          <w:sz w:val="26"/>
        </w:rPr>
      </w:pPr>
      <w:r>
        <w:rPr>
          <w:sz w:val="26"/>
        </w:rPr>
        <w:t>https://netsystem.vn/thiet-bi-quang/cap-quang-multimode/.</w:t>
      </w:r>
    </w:p>
    <w:p>
      <w:pPr>
        <w:pStyle w:val="7"/>
        <w:spacing w:before="9"/>
        <w:rPr>
          <w:sz w:val="25"/>
        </w:rPr>
      </w:pPr>
    </w:p>
    <w:p>
      <w:pPr>
        <w:spacing w:before="0" w:line="345" w:lineRule="auto"/>
        <w:ind w:left="821" w:right="116" w:hanging="721"/>
        <w:jc w:val="left"/>
        <w:rPr>
          <w:sz w:val="26"/>
        </w:rPr>
      </w:pPr>
      <w:r>
        <w:rPr>
          <w:sz w:val="26"/>
        </w:rPr>
        <w:t>Netsystem.</w:t>
      </w:r>
      <w:r>
        <w:rPr>
          <w:spacing w:val="10"/>
          <w:sz w:val="26"/>
        </w:rPr>
        <w:t xml:space="preserve"> </w:t>
      </w:r>
      <w:r>
        <w:rPr>
          <w:sz w:val="26"/>
        </w:rPr>
        <w:t>2018.</w:t>
      </w:r>
      <w:r>
        <w:rPr>
          <w:spacing w:val="12"/>
          <w:sz w:val="26"/>
        </w:rPr>
        <w:t xml:space="preserve"> </w:t>
      </w:r>
      <w:r>
        <w:rPr>
          <w:i/>
          <w:sz w:val="26"/>
        </w:rPr>
        <w:t>netsystem.</w:t>
      </w:r>
      <w:r>
        <w:rPr>
          <w:i/>
          <w:spacing w:val="12"/>
          <w:sz w:val="26"/>
        </w:rPr>
        <w:t xml:space="preserve"> </w:t>
      </w:r>
      <w:r>
        <w:rPr>
          <w:sz w:val="26"/>
        </w:rPr>
        <w:t>10</w:t>
      </w:r>
      <w:r>
        <w:rPr>
          <w:spacing w:val="10"/>
          <w:sz w:val="26"/>
        </w:rPr>
        <w:t xml:space="preserve"> </w:t>
      </w:r>
      <w:r>
        <w:rPr>
          <w:sz w:val="26"/>
        </w:rPr>
        <w:t>30.</w:t>
      </w:r>
      <w:r>
        <w:rPr>
          <w:spacing w:val="10"/>
          <w:sz w:val="26"/>
        </w:rPr>
        <w:t xml:space="preserve"> </w:t>
      </w:r>
      <w:r>
        <w:rPr>
          <w:sz w:val="26"/>
        </w:rPr>
        <w:t>Accessed</w:t>
      </w:r>
      <w:r>
        <w:rPr>
          <w:spacing w:val="11"/>
          <w:sz w:val="26"/>
        </w:rPr>
        <w:t xml:space="preserve"> </w:t>
      </w:r>
      <w:r>
        <w:rPr>
          <w:sz w:val="26"/>
        </w:rPr>
        <w:t>1</w:t>
      </w:r>
      <w:r>
        <w:rPr>
          <w:spacing w:val="6"/>
          <w:sz w:val="26"/>
        </w:rPr>
        <w:t xml:space="preserve"> </w:t>
      </w:r>
      <w:r>
        <w:rPr>
          <w:sz w:val="26"/>
        </w:rPr>
        <w:t>2,</w:t>
      </w:r>
      <w:r>
        <w:rPr>
          <w:spacing w:val="10"/>
          <w:sz w:val="26"/>
        </w:rPr>
        <w:t xml:space="preserve"> </w:t>
      </w:r>
      <w:r>
        <w:rPr>
          <w:sz w:val="26"/>
        </w:rPr>
        <w:t>2023.</w:t>
      </w:r>
      <w:r>
        <w:rPr>
          <w:spacing w:val="10"/>
          <w:sz w:val="26"/>
        </w:rPr>
        <w:t xml:space="preserve"> </w:t>
      </w:r>
      <w:r>
        <w:rPr>
          <w:sz w:val="26"/>
        </w:rPr>
        <w:t>https://netsystemvn.com/goc-tu-</w:t>
      </w:r>
      <w:r>
        <w:rPr>
          <w:spacing w:val="-62"/>
          <w:sz w:val="26"/>
        </w:rPr>
        <w:t xml:space="preserve"> </w:t>
      </w:r>
      <w:r>
        <w:rPr>
          <w:sz w:val="26"/>
        </w:rPr>
        <w:t>van-cap-quang/ftth-la-gi.html.</w:t>
      </w:r>
    </w:p>
    <w:p>
      <w:pPr>
        <w:tabs>
          <w:tab w:val="left" w:pos="8876"/>
        </w:tabs>
        <w:spacing w:before="164"/>
        <w:ind w:left="100" w:right="0" w:firstLine="0"/>
        <w:jc w:val="left"/>
        <w:rPr>
          <w:sz w:val="26"/>
        </w:rPr>
      </w:pPr>
      <w:r>
        <w:rPr>
          <w:sz w:val="26"/>
        </w:rPr>
        <w:t>Telecom,</w:t>
      </w:r>
      <w:r>
        <w:rPr>
          <w:spacing w:val="123"/>
          <w:sz w:val="26"/>
        </w:rPr>
        <w:t xml:space="preserve"> </w:t>
      </w:r>
      <w:r>
        <w:rPr>
          <w:sz w:val="26"/>
        </w:rPr>
        <w:t>©</w:t>
      </w:r>
      <w:r>
        <w:rPr>
          <w:spacing w:val="125"/>
          <w:sz w:val="26"/>
        </w:rPr>
        <w:t xml:space="preserve"> </w:t>
      </w:r>
      <w:r>
        <w:rPr>
          <w:sz w:val="26"/>
        </w:rPr>
        <w:t>2019</w:t>
      </w:r>
      <w:r>
        <w:rPr>
          <w:spacing w:val="123"/>
          <w:sz w:val="26"/>
        </w:rPr>
        <w:t xml:space="preserve"> </w:t>
      </w:r>
      <w:r>
        <w:rPr>
          <w:sz w:val="26"/>
        </w:rPr>
        <w:t>FPT.</w:t>
      </w:r>
      <w:r>
        <w:rPr>
          <w:spacing w:val="123"/>
          <w:sz w:val="26"/>
        </w:rPr>
        <w:t xml:space="preserve"> </w:t>
      </w:r>
      <w:r>
        <w:rPr>
          <w:sz w:val="26"/>
        </w:rPr>
        <w:t>2020.</w:t>
      </w:r>
      <w:r>
        <w:rPr>
          <w:spacing w:val="127"/>
          <w:sz w:val="26"/>
        </w:rPr>
        <w:t xml:space="preserve"> </w:t>
      </w:r>
      <w:r>
        <w:rPr>
          <w:i/>
          <w:sz w:val="26"/>
        </w:rPr>
        <w:t>Máy</w:t>
      </w:r>
      <w:r>
        <w:rPr>
          <w:i/>
          <w:spacing w:val="123"/>
          <w:sz w:val="26"/>
        </w:rPr>
        <w:t xml:space="preserve"> </w:t>
      </w:r>
      <w:r>
        <w:rPr>
          <w:i/>
          <w:sz w:val="26"/>
        </w:rPr>
        <w:t>chủ</w:t>
      </w:r>
      <w:r>
        <w:rPr>
          <w:i/>
          <w:spacing w:val="124"/>
          <w:sz w:val="26"/>
        </w:rPr>
        <w:t xml:space="preserve"> </w:t>
      </w:r>
      <w:r>
        <w:rPr>
          <w:i/>
          <w:sz w:val="26"/>
        </w:rPr>
        <w:t>FPT.</w:t>
      </w:r>
      <w:r>
        <w:rPr>
          <w:i/>
          <w:spacing w:val="125"/>
          <w:sz w:val="26"/>
        </w:rPr>
        <w:t xml:space="preserve"> </w:t>
      </w:r>
      <w:r>
        <w:rPr>
          <w:sz w:val="26"/>
        </w:rPr>
        <w:t>04</w:t>
      </w:r>
      <w:r>
        <w:rPr>
          <w:spacing w:val="123"/>
          <w:sz w:val="26"/>
        </w:rPr>
        <w:t xml:space="preserve"> </w:t>
      </w:r>
      <w:r>
        <w:rPr>
          <w:sz w:val="26"/>
        </w:rPr>
        <w:t>28.</w:t>
      </w:r>
      <w:r>
        <w:rPr>
          <w:spacing w:val="123"/>
          <w:sz w:val="26"/>
        </w:rPr>
        <w:t xml:space="preserve"> </w:t>
      </w:r>
      <w:r>
        <w:rPr>
          <w:sz w:val="26"/>
        </w:rPr>
        <w:t>Accessed</w:t>
      </w:r>
      <w:r>
        <w:rPr>
          <w:spacing w:val="123"/>
          <w:sz w:val="26"/>
        </w:rPr>
        <w:t xml:space="preserve"> </w:t>
      </w:r>
      <w:r>
        <w:rPr>
          <w:sz w:val="26"/>
        </w:rPr>
        <w:t>12</w:t>
      </w:r>
      <w:r>
        <w:rPr>
          <w:spacing w:val="123"/>
          <w:sz w:val="26"/>
        </w:rPr>
        <w:t xml:space="preserve"> </w:t>
      </w:r>
      <w:r>
        <w:rPr>
          <w:sz w:val="26"/>
        </w:rPr>
        <w:t>30,</w:t>
      </w:r>
      <w:r>
        <w:rPr>
          <w:sz w:val="26"/>
        </w:rPr>
        <w:tab/>
      </w:r>
      <w:r>
        <w:rPr>
          <w:sz w:val="26"/>
        </w:rPr>
        <w:t>2022.</w:t>
      </w:r>
    </w:p>
    <w:p>
      <w:pPr>
        <w:spacing w:before="131" w:line="345" w:lineRule="auto"/>
        <w:ind w:left="821" w:right="177" w:firstLine="0"/>
        <w:jc w:val="left"/>
        <w:rPr>
          <w:sz w:val="26"/>
        </w:rPr>
      </w:pPr>
      <w:r>
        <w:rPr>
          <w:spacing w:val="-1"/>
          <w:sz w:val="26"/>
        </w:rPr>
        <w:t>https://maychufpt.com.vn/leased-line-la-gi-nhung-doanh-nghiep-su-dung-internet-</w:t>
      </w:r>
      <w:r>
        <w:rPr>
          <w:sz w:val="26"/>
        </w:rPr>
        <w:t xml:space="preserve"> leased-line.html.</w:t>
      </w:r>
    </w:p>
    <w:p>
      <w:pPr>
        <w:tabs>
          <w:tab w:val="left" w:pos="1460"/>
          <w:tab w:val="left" w:pos="2621"/>
          <w:tab w:val="left" w:pos="3981"/>
          <w:tab w:val="left" w:pos="4687"/>
          <w:tab w:val="left" w:pos="5587"/>
          <w:tab w:val="left" w:pos="7142"/>
          <w:tab w:val="left" w:pos="7977"/>
          <w:tab w:val="left" w:pos="8877"/>
        </w:tabs>
        <w:spacing w:before="164"/>
        <w:ind w:left="100" w:right="0" w:firstLine="0"/>
        <w:jc w:val="left"/>
        <w:rPr>
          <w:sz w:val="26"/>
        </w:rPr>
      </w:pPr>
      <w:r>
        <w:rPr>
          <w:sz w:val="26"/>
        </w:rPr>
        <w:t>tvhuyy.</w:t>
      </w:r>
      <w:r>
        <w:rPr>
          <w:sz w:val="26"/>
        </w:rPr>
        <w:tab/>
      </w:r>
      <w:r>
        <w:rPr>
          <w:sz w:val="26"/>
        </w:rPr>
        <w:t>2019.</w:t>
      </w:r>
      <w:r>
        <w:rPr>
          <w:sz w:val="26"/>
        </w:rPr>
        <w:tab/>
      </w:r>
      <w:r>
        <w:rPr>
          <w:i/>
          <w:sz w:val="26"/>
        </w:rPr>
        <w:t>Github.</w:t>
      </w:r>
      <w:r>
        <w:rPr>
          <w:i/>
          <w:sz w:val="26"/>
        </w:rPr>
        <w:tab/>
      </w:r>
      <w:r>
        <w:rPr>
          <w:sz w:val="26"/>
        </w:rPr>
        <w:t>6</w:t>
      </w:r>
      <w:r>
        <w:rPr>
          <w:sz w:val="26"/>
        </w:rPr>
        <w:tab/>
      </w:r>
      <w:r>
        <w:rPr>
          <w:sz w:val="26"/>
        </w:rPr>
        <w:t>13.</w:t>
      </w:r>
      <w:r>
        <w:rPr>
          <w:sz w:val="26"/>
        </w:rPr>
        <w:tab/>
      </w:r>
      <w:r>
        <w:rPr>
          <w:sz w:val="26"/>
        </w:rPr>
        <w:t>Accessed</w:t>
      </w:r>
      <w:r>
        <w:rPr>
          <w:sz w:val="26"/>
        </w:rPr>
        <w:tab/>
      </w:r>
      <w:r>
        <w:rPr>
          <w:sz w:val="26"/>
        </w:rPr>
        <w:t>12</w:t>
      </w:r>
      <w:r>
        <w:rPr>
          <w:sz w:val="26"/>
        </w:rPr>
        <w:tab/>
      </w:r>
      <w:r>
        <w:rPr>
          <w:sz w:val="26"/>
        </w:rPr>
        <w:t>29,</w:t>
      </w:r>
      <w:r>
        <w:rPr>
          <w:sz w:val="26"/>
        </w:rPr>
        <w:tab/>
      </w:r>
      <w:r>
        <w:rPr>
          <w:sz w:val="26"/>
        </w:rPr>
        <w:t>2022.</w:t>
      </w:r>
    </w:p>
    <w:p>
      <w:pPr>
        <w:spacing w:before="132" w:line="345" w:lineRule="auto"/>
        <w:ind w:left="821" w:right="0" w:firstLine="0"/>
        <w:jc w:val="left"/>
        <w:rPr>
          <w:sz w:val="26"/>
        </w:rPr>
      </w:pPr>
      <w:r>
        <w:rPr>
          <w:sz w:val="26"/>
        </w:rPr>
        <w:t>https://github.com/meditechopen/thuctap062019/blob/master/HuyTV/Network%2</w:t>
      </w:r>
      <w:r>
        <w:rPr>
          <w:spacing w:val="-62"/>
          <w:sz w:val="26"/>
        </w:rPr>
        <w:t xml:space="preserve"> </w:t>
      </w:r>
      <w:r>
        <w:rPr>
          <w:spacing w:val="-1"/>
          <w:sz w:val="26"/>
        </w:rPr>
        <w:t>0Fun/05.%20So%20s%C3%A1nh%20s%C6%A1%20%C4%91%E1%BB%93%2</w:t>
      </w:r>
    </w:p>
    <w:p>
      <w:pPr>
        <w:spacing w:before="4"/>
        <w:ind w:left="821" w:right="0" w:firstLine="0"/>
        <w:jc w:val="left"/>
        <w:rPr>
          <w:sz w:val="26"/>
        </w:rPr>
      </w:pPr>
      <w:r>
        <w:rPr>
          <w:sz w:val="26"/>
        </w:rPr>
        <w:t>0v%E1%BA%ADt%20l%C3%AD%20v%C3%A0%20s%C6%A1%20%C4%91</w:t>
      </w:r>
    </w:p>
    <w:p>
      <w:pPr>
        <w:spacing w:before="131"/>
        <w:ind w:left="821" w:right="0" w:firstLine="0"/>
        <w:jc w:val="left"/>
        <w:rPr>
          <w:sz w:val="26"/>
        </w:rPr>
      </w:pPr>
      <w:r>
        <w:rPr>
          <w:sz w:val="26"/>
        </w:rPr>
        <w:t>%E1%BB%93%20logical.md.</w:t>
      </w:r>
    </w:p>
    <w:sectPr>
      <w:pgSz w:w="12240" w:h="15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"/>
      <w:lvlJc w:val="left"/>
      <w:pPr>
        <w:ind w:left="461" w:hanging="361"/>
      </w:pPr>
      <w:rPr>
        <w:rFonts w:hint="default" w:ascii="Wingdings" w:hAnsi="Wingdings" w:eastAsia="Wingdings" w:cs="Wingdings"/>
        <w:color w:val="006FC0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372" w:hanging="361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84" w:hanging="361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361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1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361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32" w:hanging="361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844" w:hanging="361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756" w:hanging="361"/>
      </w:pPr>
      <w:rPr>
        <w:rFonts w:hint="default"/>
        <w:lang w:val="vi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1" w:hanging="361"/>
        <w:jc w:val="left"/>
      </w:pPr>
      <w:rPr>
        <w:rFonts w:hint="default" w:ascii="Times New Roman" w:hAnsi="Times New Roman" w:eastAsia="Times New Roman" w:cs="Times New Roman"/>
        <w:b/>
        <w:bCs/>
        <w:color w:val="006FC0"/>
        <w:w w:val="100"/>
        <w:sz w:val="24"/>
        <w:szCs w:val="24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821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vi" w:eastAsia="en-US" w:bidi="ar-SA"/>
      </w:rPr>
    </w:lvl>
    <w:lvl w:ilvl="2" w:tentative="0">
      <w:start w:val="1"/>
      <w:numFmt w:val="decimal"/>
      <w:lvlText w:val="%1.%2.%3"/>
      <w:lvlJc w:val="left"/>
      <w:pPr>
        <w:ind w:left="821" w:hanging="721"/>
        <w:jc w:val="left"/>
      </w:pPr>
      <w:rPr>
        <w:rFonts w:hint="default" w:ascii="Times New Roman" w:hAnsi="Times New Roman" w:eastAsia="Times New Roman" w:cs="Times New Roman"/>
        <w:color w:val="006FC0"/>
        <w:w w:val="100"/>
        <w:sz w:val="24"/>
        <w:szCs w:val="24"/>
        <w:lang w:val="vi" w:eastAsia="en-US" w:bidi="ar-SA"/>
      </w:rPr>
    </w:lvl>
    <w:lvl w:ilvl="3" w:tentative="0">
      <w:start w:val="1"/>
      <w:numFmt w:val="lowerLetter"/>
      <w:lvlText w:val="%4."/>
      <w:lvlJc w:val="left"/>
      <w:pPr>
        <w:ind w:left="821" w:hanging="360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4"/>
        <w:szCs w:val="24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1" w:hanging="4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981" w:hanging="6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vi" w:eastAsia="en-US" w:bidi="ar-SA"/>
      </w:rPr>
    </w:lvl>
    <w:lvl w:ilvl="2" w:tentative="0">
      <w:start w:val="1"/>
      <w:numFmt w:val="decimal"/>
      <w:lvlText w:val="%1.%2.%3"/>
      <w:lvlJc w:val="left"/>
      <w:pPr>
        <w:ind w:left="1421" w:hanging="80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2440" w:hanging="80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460" w:hanging="80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480" w:hanging="80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500" w:hanging="80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520" w:hanging="80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540" w:hanging="800"/>
      </w:pPr>
      <w:rPr>
        <w:rFonts w:hint="default"/>
        <w:lang w:val="vi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461" w:hanging="36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vi" w:eastAsia="en-US" w:bidi="ar-SA"/>
      </w:rPr>
    </w:lvl>
    <w:lvl w:ilvl="1" w:tentative="0">
      <w:start w:val="0"/>
      <w:numFmt w:val="bullet"/>
      <w:lvlText w:val=""/>
      <w:lvlJc w:val="left"/>
      <w:pPr>
        <w:ind w:left="461" w:hanging="360"/>
      </w:pPr>
      <w:rPr>
        <w:rFonts w:hint="default" w:ascii="Symbol" w:hAnsi="Symbol" w:eastAsia="Symbol" w:cs="Symbol"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84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932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844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756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124C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spacing w:before="67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type="paragraph" w:styleId="3">
    <w:name w:val="heading 2"/>
    <w:basedOn w:val="1"/>
    <w:qFormat/>
    <w:uiPriority w:val="1"/>
    <w:pPr>
      <w:spacing w:before="231"/>
      <w:ind w:left="981" w:hanging="621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paragraph" w:styleId="4">
    <w:name w:val="heading 3"/>
    <w:basedOn w:val="1"/>
    <w:qFormat/>
    <w:uiPriority w:val="1"/>
    <w:pPr>
      <w:ind w:left="821" w:hanging="72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type="paragraph" w:styleId="8">
    <w:name w:val="Title"/>
    <w:basedOn w:val="1"/>
    <w:qFormat/>
    <w:uiPriority w:val="1"/>
    <w:pPr>
      <w:ind w:left="1061" w:right="108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vi" w:eastAsia="en-US" w:bidi="ar-SA"/>
    </w:rPr>
  </w:style>
  <w:style w:type="paragraph" w:styleId="9">
    <w:name w:val="toc 1"/>
    <w:basedOn w:val="1"/>
    <w:qFormat/>
    <w:uiPriority w:val="1"/>
    <w:pPr>
      <w:spacing w:before="232"/>
      <w:ind w:left="621" w:hanging="52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paragraph" w:styleId="10">
    <w:name w:val="toc 2"/>
    <w:basedOn w:val="1"/>
    <w:qFormat/>
    <w:uiPriority w:val="1"/>
    <w:pPr>
      <w:spacing w:before="231"/>
      <w:ind w:left="981" w:hanging="62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type="paragraph" w:styleId="11">
    <w:name w:val="toc 3"/>
    <w:basedOn w:val="1"/>
    <w:qFormat/>
    <w:uiPriority w:val="1"/>
    <w:pPr>
      <w:spacing w:before="68"/>
      <w:ind w:left="1421" w:hanging="801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1" w:hanging="361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14">
    <w:name w:val="Table Paragraph"/>
    <w:basedOn w:val="1"/>
    <w:qFormat/>
    <w:uiPriority w:val="1"/>
    <w:pPr>
      <w:spacing w:line="267" w:lineRule="exact"/>
      <w:ind w:left="110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2024-02-26T07:02:00Z</dcterms:created>
  <dc:creator>Trang Kỳ Anh</dc:creator>
  <cp:lastModifiedBy>thikimngan nguyen</cp:lastModifiedBy>
  <dcterms:modified xsi:type="dcterms:W3CDTF">2024-02-26T07:03:36Z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2024-02-26T00:00:00Z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85808CFB3C154980A6BE0EF8C0273350_12</vt:lpwstr>
  </property>
</Properties>
</file>